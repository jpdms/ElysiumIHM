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D024D" w14:textId="77777777" w:rsidR="00703EDE" w:rsidRDefault="00703EDE" w:rsidP="00A528E9">
      <w:pPr>
        <w:pStyle w:val="Titre"/>
      </w:pPr>
    </w:p>
    <w:p w14:paraId="2CCE266E" w14:textId="77777777" w:rsidR="00703EDE" w:rsidRDefault="00703EDE" w:rsidP="00A528E9">
      <w:pPr>
        <w:pStyle w:val="Titre"/>
      </w:pPr>
    </w:p>
    <w:p w14:paraId="7BA5175C" w14:textId="77777777" w:rsidR="00703EDE" w:rsidRDefault="00703EDE" w:rsidP="00A528E9">
      <w:pPr>
        <w:pStyle w:val="Titre"/>
      </w:pPr>
    </w:p>
    <w:p w14:paraId="077E169E" w14:textId="77777777" w:rsidR="00703EDE" w:rsidRDefault="00703EDE" w:rsidP="00A528E9">
      <w:pPr>
        <w:pStyle w:val="Titre"/>
      </w:pPr>
    </w:p>
    <w:p w14:paraId="0B3657FC" w14:textId="77777777" w:rsidR="00703EDE" w:rsidRDefault="00703EDE" w:rsidP="00A528E9">
      <w:pPr>
        <w:pStyle w:val="Titre"/>
      </w:pPr>
    </w:p>
    <w:p w14:paraId="3EDA14F2" w14:textId="77777777" w:rsidR="00703EDE" w:rsidRPr="00703EDE" w:rsidRDefault="00A75F8A" w:rsidP="00A528E9">
      <w:pPr>
        <w:pStyle w:val="Titre"/>
      </w:pPr>
      <w:r>
        <w:t xml:space="preserve">Analyse </w:t>
      </w:r>
      <w:proofErr w:type="spellStart"/>
      <w:r>
        <w:t>InSight</w:t>
      </w:r>
      <w:proofErr w:type="spellEnd"/>
    </w:p>
    <w:p w14:paraId="4F625CCF" w14:textId="77777777" w:rsidR="00DC7D8E" w:rsidRPr="008C7EFB" w:rsidRDefault="00703EDE" w:rsidP="00A75F8A">
      <w:pPr>
        <w:rPr>
          <w:rStyle w:val="Accentuationdiscrte"/>
        </w:rPr>
      </w:pPr>
      <w:r w:rsidRPr="008C7EFB">
        <w:rPr>
          <w:rStyle w:val="Accentuationdiscrte"/>
        </w:rPr>
        <w:t xml:space="preserve"> </w:t>
      </w:r>
      <w:r w:rsidR="00A75F8A">
        <w:rPr>
          <w:rStyle w:val="Accentuationdiscrte"/>
        </w:rPr>
        <w:t>Dossier d'Analyse</w:t>
      </w:r>
      <w:r w:rsidRPr="008C7EFB">
        <w:rPr>
          <w:rStyle w:val="Accentuationdiscrte"/>
        </w:rPr>
        <w:br/>
        <w:t>Version 1.0</w:t>
      </w:r>
      <w:r w:rsidR="005349E4" w:rsidRPr="008C7EFB">
        <w:rPr>
          <w:rStyle w:val="Accentuationdiscrte"/>
        </w:rPr>
        <w:br w:type="page"/>
      </w:r>
    </w:p>
    <w:p w14:paraId="0B8F4353" w14:textId="77777777" w:rsidR="0082713B" w:rsidRDefault="00635509">
      <w:pPr>
        <w:pStyle w:val="PageTitle"/>
      </w:pPr>
      <w:r>
        <w:lastRenderedPageBreak/>
        <w:t>Table des Matières</w:t>
      </w:r>
    </w:p>
    <w:p w14:paraId="12167DA1" w14:textId="77777777" w:rsidR="0082713B" w:rsidRDefault="00635509">
      <w:pPr>
        <w:pStyle w:val="TM1"/>
        <w:tabs>
          <w:tab w:val="right" w:leader="dot" w:pos="9069"/>
        </w:tabs>
      </w:pPr>
      <w:r>
        <w:fldChar w:fldCharType="begin"/>
      </w:r>
      <w:r>
        <w:instrText>TOC \o "1-3" \h \z \u</w:instrText>
      </w:r>
      <w:r>
        <w:fldChar w:fldCharType="separate"/>
      </w:r>
      <w:hyperlink w:anchor="z0PrKUKGAqACGQ1O_Jo5r30KAUChCiQ69" w:history="1">
        <w:r>
          <w:rPr>
            <w:webHidden/>
          </w:rPr>
          <w:t>Introduction</w:t>
        </w:r>
        <w:r>
          <w:rPr>
            <w:webHidden/>
          </w:rPr>
          <w:tab/>
        </w:r>
        <w:r>
          <w:rPr>
            <w:webHidden/>
          </w:rPr>
          <w:fldChar w:fldCharType="begin"/>
        </w:r>
        <w:r>
          <w:rPr>
            <w:webHidden/>
          </w:rPr>
          <w:instrText xml:space="preserve"> PAGEREF z0PrKUKGAqACGQ1O_Jo5r30KAUChCiQ69 \h </w:instrText>
        </w:r>
        <w:r>
          <w:rPr>
            <w:webHidden/>
          </w:rPr>
        </w:r>
        <w:r>
          <w:rPr>
            <w:webHidden/>
          </w:rPr>
          <w:fldChar w:fldCharType="end"/>
        </w:r>
      </w:hyperlink>
    </w:p>
    <w:p w14:paraId="03DE3EFE" w14:textId="77777777" w:rsidR="0082713B" w:rsidRDefault="00635509">
      <w:pPr>
        <w:pStyle w:val="TM1"/>
        <w:tabs>
          <w:tab w:val="right" w:leader="dot" w:pos="9069"/>
        </w:tabs>
      </w:pPr>
      <w:hyperlink w:anchor="SOAbKUKGAqACGQ1X_Zk5r30KAUChCiQ7B" w:history="1">
        <w:r>
          <w:rPr>
            <w:webHidden/>
          </w:rPr>
          <w:t>Objectifs du système</w:t>
        </w:r>
        <w:r>
          <w:rPr>
            <w:webHidden/>
          </w:rPr>
          <w:tab/>
        </w:r>
        <w:r>
          <w:rPr>
            <w:webHidden/>
          </w:rPr>
          <w:fldChar w:fldCharType="begin"/>
        </w:r>
        <w:r>
          <w:rPr>
            <w:webHidden/>
          </w:rPr>
          <w:instrText xml:space="preserve"> PAGEREF SOAbKUKGAqACGQ1X_Zk5r30KAUChCiQ7B \h </w:instrText>
        </w:r>
        <w:r>
          <w:rPr>
            <w:webHidden/>
          </w:rPr>
        </w:r>
        <w:r>
          <w:rPr>
            <w:webHidden/>
          </w:rPr>
          <w:fldChar w:fldCharType="end"/>
        </w:r>
      </w:hyperlink>
    </w:p>
    <w:p w14:paraId="00233DEA" w14:textId="77777777" w:rsidR="0082713B" w:rsidRDefault="00635509">
      <w:pPr>
        <w:pStyle w:val="TM1"/>
        <w:tabs>
          <w:tab w:val="right" w:leader="dot" w:pos="9069"/>
        </w:tabs>
      </w:pPr>
      <w:hyperlink w:anchor="nWf7KUKGAqACGQ12_ZM5r30KAUChCiQ7F" w:history="1">
        <w:r>
          <w:rPr>
            <w:webHidden/>
          </w:rPr>
          <w:t>Conclusion</w:t>
        </w:r>
        <w:r>
          <w:rPr>
            <w:webHidden/>
          </w:rPr>
          <w:tab/>
        </w:r>
        <w:r>
          <w:rPr>
            <w:webHidden/>
          </w:rPr>
          <w:fldChar w:fldCharType="begin"/>
        </w:r>
        <w:r>
          <w:rPr>
            <w:webHidden/>
          </w:rPr>
          <w:instrText xml:space="preserve"> PAGEREF nWf7KUKGAqACGQ12_ZM5r30KAUChCiQ7F \h </w:instrText>
        </w:r>
        <w:r>
          <w:rPr>
            <w:webHidden/>
          </w:rPr>
        </w:r>
        <w:r>
          <w:rPr>
            <w:webHidden/>
          </w:rPr>
          <w:fldChar w:fldCharType="end"/>
        </w:r>
      </w:hyperlink>
    </w:p>
    <w:p w14:paraId="630AF0DA" w14:textId="77777777" w:rsidR="0082713B" w:rsidRDefault="00635509">
      <w:pPr>
        <w:pStyle w:val="TM1"/>
        <w:tabs>
          <w:tab w:val="right" w:leader="dot" w:pos="9069"/>
        </w:tabs>
      </w:pPr>
      <w:hyperlink w:anchor="SUmiqUKGAqACGRA3_Cc5r30KAUChCiQ7J" w:history="1">
        <w:r>
          <w:rPr>
            <w:webHidden/>
          </w:rPr>
          <w:t>Réplique du  Lander</w:t>
        </w:r>
        <w:r>
          <w:rPr>
            <w:webHidden/>
          </w:rPr>
          <w:tab/>
        </w:r>
        <w:r>
          <w:rPr>
            <w:webHidden/>
          </w:rPr>
          <w:fldChar w:fldCharType="begin"/>
        </w:r>
        <w:r>
          <w:rPr>
            <w:webHidden/>
          </w:rPr>
          <w:instrText xml:space="preserve"> PAGEREF SUmiqUKGAqACGRA3_Cc5r30KAUChCiQ7J \h </w:instrText>
        </w:r>
        <w:r>
          <w:rPr>
            <w:webHidden/>
          </w:rPr>
        </w:r>
        <w:r>
          <w:rPr>
            <w:webHidden/>
          </w:rPr>
          <w:fldChar w:fldCharType="end"/>
        </w:r>
      </w:hyperlink>
    </w:p>
    <w:p w14:paraId="35C6D9E7" w14:textId="77777777" w:rsidR="0082713B" w:rsidRDefault="00635509">
      <w:pPr>
        <w:pStyle w:val="TM1"/>
        <w:tabs>
          <w:tab w:val="right" w:leader="dot" w:pos="9069"/>
        </w:tabs>
      </w:pPr>
      <w:hyperlink w:anchor="F5DHyUKGAqACGQVw_Tm5r30KAUChCiQ8s" w:history="1">
        <w:r>
          <w:rPr>
            <w:webHidden/>
          </w:rPr>
          <w:t>Supervision</w:t>
        </w:r>
        <w:r>
          <w:rPr>
            <w:webHidden/>
          </w:rPr>
          <w:tab/>
        </w:r>
        <w:r>
          <w:rPr>
            <w:webHidden/>
          </w:rPr>
          <w:fldChar w:fldCharType="begin"/>
        </w:r>
        <w:r>
          <w:rPr>
            <w:webHidden/>
          </w:rPr>
          <w:instrText xml:space="preserve"> PAGEREF F5DHyUKGAqACGQVw_Tm5r30KAUChCiQ8s \h </w:instrText>
        </w:r>
        <w:r>
          <w:rPr>
            <w:webHidden/>
          </w:rPr>
        </w:r>
        <w:r>
          <w:rPr>
            <w:webHidden/>
          </w:rPr>
          <w:fldChar w:fldCharType="end"/>
        </w:r>
      </w:hyperlink>
    </w:p>
    <w:p w14:paraId="28A23AB3" w14:textId="77777777" w:rsidR="0082713B" w:rsidRDefault="00635509">
      <w:pPr>
        <w:pStyle w:val="TM1"/>
        <w:tabs>
          <w:tab w:val="right" w:leader="dot" w:pos="9069"/>
        </w:tabs>
      </w:pPr>
      <w:hyperlink w:anchor="v6PnyUKGAqACGQZN_rL5r30KAUChCiQ9K" w:history="1">
        <w:r>
          <w:rPr>
            <w:webHidden/>
          </w:rPr>
          <w:t>Piloter</w:t>
        </w:r>
        <w:r>
          <w:rPr>
            <w:webHidden/>
          </w:rPr>
          <w:tab/>
        </w:r>
        <w:r>
          <w:rPr>
            <w:webHidden/>
          </w:rPr>
          <w:fldChar w:fldCharType="begin"/>
        </w:r>
        <w:r>
          <w:rPr>
            <w:webHidden/>
          </w:rPr>
          <w:instrText xml:space="preserve"> PAGEREF v6PnyUKGAqACGQZN_rL5r30KAUChCiQ9K \h </w:instrText>
        </w:r>
        <w:r>
          <w:rPr>
            <w:webHidden/>
          </w:rPr>
        </w:r>
        <w:r>
          <w:rPr>
            <w:webHidden/>
          </w:rPr>
          <w:fldChar w:fldCharType="end"/>
        </w:r>
      </w:hyperlink>
    </w:p>
    <w:p w14:paraId="72B2BF50" w14:textId="77777777" w:rsidR="0082713B" w:rsidRDefault="00635509">
      <w:pPr>
        <w:pStyle w:val="TM1"/>
        <w:tabs>
          <w:tab w:val="right" w:leader="dot" w:pos="9069"/>
        </w:tabs>
      </w:pPr>
      <w:hyperlink w:anchor="7Qv9eUKAUChCnQgY_YIFr30KAUChCiQ9i" w:history="1">
        <w:r>
          <w:rPr>
            <w:webHidden/>
          </w:rPr>
          <w:t>Surveiller Energie</w:t>
        </w:r>
        <w:r>
          <w:rPr>
            <w:webHidden/>
          </w:rPr>
          <w:tab/>
        </w:r>
        <w:r>
          <w:rPr>
            <w:webHidden/>
          </w:rPr>
          <w:fldChar w:fldCharType="begin"/>
        </w:r>
        <w:r>
          <w:rPr>
            <w:webHidden/>
          </w:rPr>
          <w:instrText xml:space="preserve"> PAGEREF 7Qv9eUKAUChCnQgY_YIFr30KAUChCiQ9i \h </w:instrText>
        </w:r>
        <w:r>
          <w:rPr>
            <w:webHidden/>
          </w:rPr>
        </w:r>
        <w:r>
          <w:rPr>
            <w:webHidden/>
          </w:rPr>
          <w:fldChar w:fldCharType="end"/>
        </w:r>
      </w:hyperlink>
    </w:p>
    <w:p w14:paraId="4E625B8B" w14:textId="77777777" w:rsidR="0082713B" w:rsidRDefault="00635509">
      <w:pPr>
        <w:pStyle w:val="TM1"/>
        <w:tabs>
          <w:tab w:val="right" w:leader="dot" w:pos="9069"/>
        </w:tabs>
      </w:pPr>
      <w:hyperlink w:anchor="1XifeUKAUChCnQwJ_sYFr30KAUChCiQ9m" w:history="1">
        <w:r>
          <w:rPr>
            <w:webHidden/>
          </w:rPr>
          <w:t>Déposer le HP3</w:t>
        </w:r>
        <w:r>
          <w:rPr>
            <w:webHidden/>
          </w:rPr>
          <w:tab/>
        </w:r>
        <w:r>
          <w:rPr>
            <w:webHidden/>
          </w:rPr>
          <w:fldChar w:fldCharType="begin"/>
        </w:r>
        <w:r>
          <w:rPr>
            <w:webHidden/>
          </w:rPr>
          <w:instrText xml:space="preserve"> PAGEREF 1XifeUKAUChCnQwJ_sYFr30KAUChCiQ9m \h </w:instrText>
        </w:r>
        <w:r>
          <w:rPr>
            <w:webHidden/>
          </w:rPr>
        </w:r>
        <w:r>
          <w:rPr>
            <w:webHidden/>
          </w:rPr>
          <w:fldChar w:fldCharType="end"/>
        </w:r>
      </w:hyperlink>
    </w:p>
    <w:p w14:paraId="2E5ECA86" w14:textId="77777777" w:rsidR="0082713B" w:rsidRDefault="00635509">
      <w:pPr>
        <w:pStyle w:val="TM1"/>
        <w:tabs>
          <w:tab w:val="right" w:leader="dot" w:pos="9069"/>
        </w:tabs>
      </w:pPr>
      <w:hyperlink w:anchor="I02VJUKGAqACHw77_IEFr30KAUChCiQ9q" w:history="1">
        <w:r>
          <w:rPr>
            <w:webHidden/>
          </w:rPr>
          <w:t>ExecMouvementBras</w:t>
        </w:r>
        <w:r>
          <w:rPr>
            <w:webHidden/>
          </w:rPr>
          <w:tab/>
        </w:r>
        <w:r>
          <w:rPr>
            <w:webHidden/>
          </w:rPr>
          <w:fldChar w:fldCharType="begin"/>
        </w:r>
        <w:r>
          <w:rPr>
            <w:webHidden/>
          </w:rPr>
          <w:instrText xml:space="preserve"> PAGEREF I02VJUKGAqACHw77_IEFr30KAUC</w:instrText>
        </w:r>
        <w:r>
          <w:rPr>
            <w:webHidden/>
          </w:rPr>
          <w:instrText xml:space="preserve">hCiQ9q \h </w:instrText>
        </w:r>
        <w:r>
          <w:rPr>
            <w:webHidden/>
          </w:rPr>
        </w:r>
        <w:r>
          <w:rPr>
            <w:webHidden/>
          </w:rPr>
          <w:fldChar w:fldCharType="end"/>
        </w:r>
      </w:hyperlink>
    </w:p>
    <w:p w14:paraId="058C4728" w14:textId="77777777" w:rsidR="0082713B" w:rsidRDefault="00635509">
      <w:pPr>
        <w:pStyle w:val="TM1"/>
        <w:tabs>
          <w:tab w:val="right" w:leader="dot" w:pos="9069"/>
        </w:tabs>
      </w:pPr>
      <w:hyperlink w:anchor="ypxdJUKGAqACHxKS_x0Fr30KAUChCiQ9u" w:history="1">
        <w:r>
          <w:rPr>
            <w:webHidden/>
          </w:rPr>
          <w:t>Afficher données SEIS</w:t>
        </w:r>
        <w:r>
          <w:rPr>
            <w:webHidden/>
          </w:rPr>
          <w:tab/>
        </w:r>
        <w:r>
          <w:rPr>
            <w:webHidden/>
          </w:rPr>
          <w:fldChar w:fldCharType="begin"/>
        </w:r>
        <w:r>
          <w:rPr>
            <w:webHidden/>
          </w:rPr>
          <w:instrText xml:space="preserve"> PAGEREF ypxdJUKGAqACHxKS_x0Fr30KAUChCiQ9u \h </w:instrText>
        </w:r>
        <w:r>
          <w:rPr>
            <w:webHidden/>
          </w:rPr>
        </w:r>
        <w:r>
          <w:rPr>
            <w:webHidden/>
          </w:rPr>
          <w:fldChar w:fldCharType="end"/>
        </w:r>
      </w:hyperlink>
    </w:p>
    <w:p w14:paraId="71928027" w14:textId="77777777" w:rsidR="0082713B" w:rsidRDefault="00635509">
      <w:pPr>
        <w:pStyle w:val="TM1"/>
        <w:tabs>
          <w:tab w:val="right" w:leader="dot" w:pos="9069"/>
        </w:tabs>
      </w:pPr>
      <w:hyperlink w:anchor="5sNUlUKGAqACHxRH_QsFr30KAUChCiQ9y" w:history="1">
        <w:r>
          <w:rPr>
            <w:webHidden/>
          </w:rPr>
          <w:t>Replier le Lander</w:t>
        </w:r>
        <w:r>
          <w:rPr>
            <w:webHidden/>
          </w:rPr>
          <w:tab/>
        </w:r>
        <w:r>
          <w:rPr>
            <w:webHidden/>
          </w:rPr>
          <w:fldChar w:fldCharType="begin"/>
        </w:r>
        <w:r>
          <w:rPr>
            <w:webHidden/>
          </w:rPr>
          <w:instrText xml:space="preserve"> PAGEREF 5sNUlUKGAqACHxRH_QsFr30KAUChCiQ9y \h </w:instrText>
        </w:r>
        <w:r>
          <w:rPr>
            <w:webHidden/>
          </w:rPr>
        </w:r>
        <w:r>
          <w:rPr>
            <w:webHidden/>
          </w:rPr>
          <w:fldChar w:fldCharType="end"/>
        </w:r>
      </w:hyperlink>
    </w:p>
    <w:p w14:paraId="1C4B41F8" w14:textId="77777777" w:rsidR="0082713B" w:rsidRDefault="00635509">
      <w:pPr>
        <w:pStyle w:val="TM1"/>
        <w:tabs>
          <w:tab w:val="right" w:leader="dot" w:pos="9069"/>
        </w:tabs>
      </w:pPr>
      <w:hyperlink w:anchor="bO0clUKGAqACHxZ9_5CFr30KAUChCiQ92" w:history="1">
        <w:r>
          <w:rPr>
            <w:webHidden/>
          </w:rPr>
          <w:t>DéplierPanneauxSolaires</w:t>
        </w:r>
        <w:r>
          <w:rPr>
            <w:webHidden/>
          </w:rPr>
          <w:tab/>
        </w:r>
        <w:r>
          <w:rPr>
            <w:webHidden/>
          </w:rPr>
          <w:fldChar w:fldCharType="begin"/>
        </w:r>
        <w:r>
          <w:rPr>
            <w:webHidden/>
          </w:rPr>
          <w:instrText xml:space="preserve"> PAGEREF bO0clUKGAqACHxZ9_5CFr30KAUChCiQ92 \h </w:instrText>
        </w:r>
        <w:r>
          <w:rPr>
            <w:webHidden/>
          </w:rPr>
        </w:r>
        <w:r>
          <w:rPr>
            <w:webHidden/>
          </w:rPr>
          <w:fldChar w:fldCharType="end"/>
        </w:r>
      </w:hyperlink>
    </w:p>
    <w:p w14:paraId="0E2E8CDB" w14:textId="77777777" w:rsidR="0082713B" w:rsidRDefault="00635509">
      <w:pPr>
        <w:pStyle w:val="TM1"/>
        <w:tabs>
          <w:tab w:val="right" w:leader="dot" w:pos="9069"/>
        </w:tabs>
      </w:pPr>
      <w:hyperlink w:anchor="jpD8lUKGAqACHxhY_6yFr30KAUChCiQ96" w:history="1">
        <w:r>
          <w:rPr>
            <w:webHidden/>
          </w:rPr>
          <w:t>Reprendre le SEIS</w:t>
        </w:r>
        <w:r>
          <w:rPr>
            <w:webHidden/>
          </w:rPr>
          <w:tab/>
        </w:r>
        <w:r>
          <w:rPr>
            <w:webHidden/>
          </w:rPr>
          <w:fldChar w:fldCharType="begin"/>
        </w:r>
        <w:r>
          <w:rPr>
            <w:webHidden/>
          </w:rPr>
          <w:instrText xml:space="preserve"> PAGEREF jpD8lUKGAqACHxhY_6yFr30KAUChCiQ96 \h </w:instrText>
        </w:r>
        <w:r>
          <w:rPr>
            <w:webHidden/>
          </w:rPr>
        </w:r>
        <w:r>
          <w:rPr>
            <w:webHidden/>
          </w:rPr>
          <w:fldChar w:fldCharType="end"/>
        </w:r>
      </w:hyperlink>
    </w:p>
    <w:p w14:paraId="2ADE6528" w14:textId="77777777" w:rsidR="0082713B" w:rsidRDefault="00635509">
      <w:pPr>
        <w:pStyle w:val="TM1"/>
        <w:tabs>
          <w:tab w:val="right" w:leader="dot" w:pos="9069"/>
        </w:tabs>
      </w:pPr>
      <w:hyperlink w:anchor="cGJClUKGAqACHxk1_VqFr30KAUChCiQ9." w:history="1">
        <w:r>
          <w:rPr>
            <w:webHidden/>
          </w:rPr>
          <w:t>Initialiser l'IHM</w:t>
        </w:r>
        <w:r>
          <w:rPr>
            <w:webHidden/>
          </w:rPr>
          <w:tab/>
        </w:r>
        <w:r>
          <w:rPr>
            <w:webHidden/>
          </w:rPr>
          <w:fldChar w:fldCharType="begin"/>
        </w:r>
        <w:r>
          <w:rPr>
            <w:webHidden/>
          </w:rPr>
          <w:instrText xml:space="preserve"> PAGEREF cGJClUKGAqACHxk1_Vq</w:instrText>
        </w:r>
        <w:r>
          <w:rPr>
            <w:webHidden/>
          </w:rPr>
          <w:instrText xml:space="preserve">Fr30KAUChCiQ9. \h </w:instrText>
        </w:r>
        <w:r>
          <w:rPr>
            <w:webHidden/>
          </w:rPr>
        </w:r>
        <w:r>
          <w:rPr>
            <w:webHidden/>
          </w:rPr>
          <w:fldChar w:fldCharType="end"/>
        </w:r>
      </w:hyperlink>
    </w:p>
    <w:p w14:paraId="30DB80D4" w14:textId="77777777" w:rsidR="0082713B" w:rsidRDefault="00635509">
      <w:pPr>
        <w:pStyle w:val="TM1"/>
        <w:tabs>
          <w:tab w:val="right" w:leader="dot" w:pos="9069"/>
        </w:tabs>
      </w:pPr>
      <w:hyperlink w:anchor="NvZSlUKGAqACHxqK_H6Fr30KAUChCiQ.C" w:history="1">
        <w:r>
          <w:rPr>
            <w:webHidden/>
          </w:rPr>
          <w:t>Maintenance</w:t>
        </w:r>
        <w:r>
          <w:rPr>
            <w:webHidden/>
          </w:rPr>
          <w:tab/>
        </w:r>
        <w:r>
          <w:rPr>
            <w:webHidden/>
          </w:rPr>
          <w:fldChar w:fldCharType="begin"/>
        </w:r>
        <w:r>
          <w:rPr>
            <w:webHidden/>
          </w:rPr>
          <w:instrText xml:space="preserve"> PAGEREF NvZSlUKGAqACHxqK_H6Fr30KAUChCiQ.C \h </w:instrText>
        </w:r>
        <w:r>
          <w:rPr>
            <w:webHidden/>
          </w:rPr>
        </w:r>
        <w:r>
          <w:rPr>
            <w:webHidden/>
          </w:rPr>
          <w:fldChar w:fldCharType="end"/>
        </w:r>
      </w:hyperlink>
    </w:p>
    <w:p w14:paraId="6FEA21ED" w14:textId="77777777" w:rsidR="0082713B" w:rsidRDefault="00635509">
      <w:pPr>
        <w:pStyle w:val="TM1"/>
        <w:tabs>
          <w:tab w:val="right" w:leader="dot" w:pos="9069"/>
        </w:tabs>
      </w:pPr>
      <w:hyperlink w:anchor="H.hOR0KAUChCPAlI_IWFr30KAUChCiQ.G" w:history="1">
        <w:r>
          <w:rPr>
            <w:webHidden/>
          </w:rPr>
          <w:t>Déposer le SEIS</w:t>
        </w:r>
        <w:r>
          <w:rPr>
            <w:webHidden/>
          </w:rPr>
          <w:tab/>
        </w:r>
        <w:r>
          <w:rPr>
            <w:webHidden/>
          </w:rPr>
          <w:fldChar w:fldCharType="begin"/>
        </w:r>
        <w:r>
          <w:rPr>
            <w:webHidden/>
          </w:rPr>
          <w:instrText xml:space="preserve"> PAGEREF H.hOR0KAUChCPAlI_IWFr30KAUChCiQ.G \h </w:instrText>
        </w:r>
        <w:r>
          <w:rPr>
            <w:webHidden/>
          </w:rPr>
        </w:r>
        <w:r>
          <w:rPr>
            <w:webHidden/>
          </w:rPr>
          <w:fldChar w:fldCharType="end"/>
        </w:r>
      </w:hyperlink>
    </w:p>
    <w:p w14:paraId="042463EF" w14:textId="77777777" w:rsidR="0082713B" w:rsidRDefault="00635509">
      <w:pPr>
        <w:pStyle w:val="TM1"/>
        <w:tabs>
          <w:tab w:val="right" w:leader="dot" w:pos="9069"/>
        </w:tabs>
      </w:pPr>
      <w:hyperlink w:anchor="bVzUeUKAUCgiagjd_7uFr30KAUChCiQ.K" w:history="1">
        <w:r>
          <w:rPr>
            <w:webHidden/>
          </w:rPr>
          <w:t>DC Général</w:t>
        </w:r>
        <w:r>
          <w:rPr>
            <w:webHidden/>
          </w:rPr>
          <w:tab/>
        </w:r>
        <w:r>
          <w:rPr>
            <w:webHidden/>
          </w:rPr>
          <w:fldChar w:fldCharType="begin"/>
        </w:r>
        <w:r>
          <w:rPr>
            <w:webHidden/>
          </w:rPr>
          <w:instrText xml:space="preserve"> PAGEREF bVzUeUKAUCgiagjd_7uFr30KAUChCiQ.K \h </w:instrText>
        </w:r>
        <w:r>
          <w:rPr>
            <w:webHidden/>
          </w:rPr>
        </w:r>
        <w:r>
          <w:rPr>
            <w:webHidden/>
          </w:rPr>
          <w:fldChar w:fldCharType="end"/>
        </w:r>
      </w:hyperlink>
    </w:p>
    <w:p w14:paraId="031A6B6B" w14:textId="77777777" w:rsidR="0082713B" w:rsidRDefault="00635509">
      <w:pPr>
        <w:pStyle w:val="TM1"/>
        <w:tabs>
          <w:tab w:val="right" w:leader="dot" w:pos="9069"/>
        </w:tabs>
      </w:pPr>
      <w:hyperlink w:anchor="rKqHKUKGAqACGQ2B_k.Fr30KAUChCiQ.O" w:history="1">
        <w:r>
          <w:rPr>
            <w:webHidden/>
          </w:rPr>
          <w:t xml:space="preserve">Réplique du </w:t>
        </w:r>
        <w:r>
          <w:rPr>
            <w:webHidden/>
          </w:rPr>
          <w:t>Lander</w:t>
        </w:r>
        <w:r>
          <w:rPr>
            <w:webHidden/>
          </w:rPr>
          <w:tab/>
        </w:r>
        <w:r>
          <w:rPr>
            <w:webHidden/>
          </w:rPr>
          <w:fldChar w:fldCharType="begin"/>
        </w:r>
        <w:r>
          <w:rPr>
            <w:webHidden/>
          </w:rPr>
          <w:instrText xml:space="preserve"> PAGEREF rKqHKUKGAqACGQ2B_k.Fr30KAUChCiQ.O \h </w:instrText>
        </w:r>
        <w:r>
          <w:rPr>
            <w:webHidden/>
          </w:rPr>
        </w:r>
        <w:r>
          <w:rPr>
            <w:webHidden/>
          </w:rPr>
          <w:fldChar w:fldCharType="end"/>
        </w:r>
      </w:hyperlink>
    </w:p>
    <w:p w14:paraId="2797A610" w14:textId="77777777" w:rsidR="0082713B" w:rsidRDefault="00635509">
      <w:r>
        <w:fldChar w:fldCharType="end"/>
      </w:r>
    </w:p>
    <w:p w14:paraId="7FCA8482" w14:textId="77777777" w:rsidR="0082713B" w:rsidRDefault="00635509">
      <w:r>
        <w:br w:type="page"/>
      </w:r>
    </w:p>
    <w:p w14:paraId="174A7820" w14:textId="77777777" w:rsidR="0082713B" w:rsidRDefault="00635509">
      <w:pPr>
        <w:pStyle w:val="Titre1"/>
      </w:pPr>
      <w:bookmarkStart w:id="0" w:name="Jo5r30KAUChCiQ68"/>
      <w:bookmarkStart w:id="1" w:name="z0PrKUKGAqACGQ1O_Jo5r30KAUChCiQ69"/>
      <w:bookmarkEnd w:id="0"/>
      <w:r>
        <w:lastRenderedPageBreak/>
        <w:t>Introduction</w:t>
      </w:r>
      <w:bookmarkEnd w:id="1"/>
    </w:p>
    <w:p w14:paraId="1EEF11B5" w14:textId="77777777" w:rsidR="0082713B" w:rsidRDefault="00635509" w:rsidP="00635509">
      <w:r>
        <w:rPr>
          <w:rFonts w:eastAsia="Dialog"/>
        </w:rPr>
        <w:t>Dans le cadre des projets du BTS IRIS 2013-2014 et 2014-2015, des équipes d'étudiants du BTS IRI</w:t>
      </w:r>
      <w:r>
        <w:rPr>
          <w:rFonts w:eastAsia="Dialog"/>
        </w:rPr>
        <w:t xml:space="preserve">S sont chargées de réaliser la partie Informatique de la maquette à l'échelle 1 du Lander InSight. </w:t>
      </w:r>
      <w:r>
        <w:t xml:space="preserve"> </w:t>
      </w:r>
    </w:p>
    <w:p w14:paraId="54871B6D" w14:textId="77777777" w:rsidR="0082713B" w:rsidRDefault="00635509" w:rsidP="00635509">
      <w:r>
        <w:rPr>
          <w:rFonts w:eastAsia="Dialog"/>
        </w:rPr>
        <w:t>Ils devront principalement mettre en œuvre la communication réseau entre les différents sous-systè</w:t>
      </w:r>
      <w:r>
        <w:rPr>
          <w:rFonts w:eastAsia="Dialog"/>
        </w:rPr>
        <w:t>mes, le pilotage depuis un ordinateur et une tablette, l'affichage de courbes à partir des mesures relevées sur le sismomètre ainsi qu'un système de vision simplifiée.</w:t>
      </w:r>
    </w:p>
    <w:p w14:paraId="5E341A29" w14:textId="77777777" w:rsidR="0082713B" w:rsidRDefault="00635509">
      <w:r>
        <w:br w:type="page"/>
      </w:r>
    </w:p>
    <w:p w14:paraId="0FDC7083" w14:textId="77777777" w:rsidR="0082713B" w:rsidRDefault="00635509">
      <w:pPr>
        <w:pStyle w:val="Titre1"/>
      </w:pPr>
      <w:bookmarkStart w:id="2" w:name="Zk5r30KAUChCiQ7A"/>
      <w:bookmarkStart w:id="3" w:name="SOAbKUKGAqACGQ1X_Zk5r30KAUChCiQ7B"/>
      <w:bookmarkEnd w:id="2"/>
      <w:r>
        <w:lastRenderedPageBreak/>
        <w:t>Objectifs du système</w:t>
      </w:r>
      <w:bookmarkEnd w:id="3"/>
    </w:p>
    <w:p w14:paraId="16D50E5C" w14:textId="77777777" w:rsidR="0082713B" w:rsidRDefault="00635509" w:rsidP="00635509">
      <w:r>
        <w:rPr>
          <w:rFonts w:eastAsia="Dialog"/>
        </w:rPr>
        <w:t>Pour le travail à réaliser par les BTS IRIS, le projet a été déco</w:t>
      </w:r>
      <w:r>
        <w:rPr>
          <w:rFonts w:eastAsia="Dialog"/>
        </w:rPr>
        <w:t xml:space="preserve">mposé en un ensemble de 8 modules : </w:t>
      </w:r>
      <w:r>
        <w:t xml:space="preserve"> </w:t>
      </w:r>
    </w:p>
    <w:p w14:paraId="06949ED1" w14:textId="77777777" w:rsidR="0082713B" w:rsidRDefault="00635509" w:rsidP="00635509">
      <w:r>
        <w:rPr>
          <w:rFonts w:eastAsia="Dialog"/>
        </w:rPr>
        <w:t xml:space="preserve">M1 : Les panneaux solaires </w:t>
      </w:r>
      <w:r>
        <w:t xml:space="preserve"> </w:t>
      </w:r>
    </w:p>
    <w:p w14:paraId="0E9D5EAB" w14:textId="77777777" w:rsidR="0082713B" w:rsidRDefault="00635509" w:rsidP="00635509">
      <w:r>
        <w:rPr>
          <w:rFonts w:eastAsia="Dialog"/>
        </w:rPr>
        <w:t xml:space="preserve">M2 : Le bras </w:t>
      </w:r>
      <w:r>
        <w:t xml:space="preserve"> </w:t>
      </w:r>
    </w:p>
    <w:p w14:paraId="46457613" w14:textId="77777777" w:rsidR="0082713B" w:rsidRDefault="00635509" w:rsidP="00635509">
      <w:r>
        <w:rPr>
          <w:rFonts w:eastAsia="Dialog"/>
        </w:rPr>
        <w:t xml:space="preserve">M3 : Le SEIS </w:t>
      </w:r>
      <w:r>
        <w:t xml:space="preserve"> </w:t>
      </w:r>
    </w:p>
    <w:p w14:paraId="71CF9A54" w14:textId="77777777" w:rsidR="0082713B" w:rsidRDefault="00635509" w:rsidP="00635509">
      <w:r>
        <w:rPr>
          <w:rFonts w:eastAsia="Dialog"/>
        </w:rPr>
        <w:t xml:space="preserve">M4 : Le corps et les pieds </w:t>
      </w:r>
      <w:r>
        <w:t xml:space="preserve"> </w:t>
      </w:r>
    </w:p>
    <w:p w14:paraId="44608A24" w14:textId="77777777" w:rsidR="0082713B" w:rsidRDefault="00635509" w:rsidP="00635509">
      <w:r>
        <w:rPr>
          <w:rFonts w:eastAsia="Dialog"/>
        </w:rPr>
        <w:t xml:space="preserve">M5 : L'énergie </w:t>
      </w:r>
      <w:r>
        <w:t xml:space="preserve"> </w:t>
      </w:r>
    </w:p>
    <w:p w14:paraId="46A06A35" w14:textId="77777777" w:rsidR="0082713B" w:rsidRDefault="00635509" w:rsidP="00635509">
      <w:r>
        <w:rPr>
          <w:rFonts w:eastAsia="Dialog"/>
        </w:rPr>
        <w:t xml:space="preserve">M6 : Le pilotage, la vision et les télémesures du sismomètre </w:t>
      </w:r>
      <w:r>
        <w:t xml:space="preserve"> </w:t>
      </w:r>
    </w:p>
    <w:p w14:paraId="13175902" w14:textId="77777777" w:rsidR="0082713B" w:rsidRDefault="00635509" w:rsidP="00635509">
      <w:r>
        <w:rPr>
          <w:rFonts w:eastAsia="Dialog"/>
        </w:rPr>
        <w:t xml:space="preserve">M7 : Accessoires de décoration </w:t>
      </w:r>
      <w:r>
        <w:t xml:space="preserve"> </w:t>
      </w:r>
    </w:p>
    <w:p w14:paraId="01BE6ED5" w14:textId="77777777" w:rsidR="0082713B" w:rsidRDefault="00635509" w:rsidP="00635509">
      <w:r>
        <w:rPr>
          <w:rFonts w:eastAsia="Dialog"/>
        </w:rPr>
        <w:t>M8 : Caisse de tr</w:t>
      </w:r>
      <w:r>
        <w:rPr>
          <w:rFonts w:eastAsia="Dialog"/>
        </w:rPr>
        <w:t xml:space="preserve">ansport Les modules M1, M2, M3, M4, M5 devront échanger des informations avec le module M6 de pilotage du Lander. Afin de pouvoir spécifier le pilotage, nous allons préciser l'interface de chacun des sous-systèmes. </w:t>
      </w:r>
      <w:r>
        <w:t xml:space="preserve"> </w:t>
      </w:r>
    </w:p>
    <w:p w14:paraId="01AE9156" w14:textId="77777777" w:rsidR="0082713B" w:rsidRDefault="00635509" w:rsidP="00635509">
      <w:r>
        <w:t xml:space="preserve"> </w:t>
      </w:r>
    </w:p>
    <w:p w14:paraId="210A4D50" w14:textId="77777777" w:rsidR="0082713B" w:rsidRDefault="00635509" w:rsidP="00635509">
      <w:r>
        <w:rPr>
          <w:rFonts w:eastAsia="Dialog"/>
        </w:rPr>
        <w:t xml:space="preserve">Le Pilotage comprend deux logiciels de supervision développés séparément l’un sur l’ordinateur portable et l’autre sur la tablette. </w:t>
      </w:r>
      <w:r>
        <w:t xml:space="preserve"> </w:t>
      </w:r>
    </w:p>
    <w:p w14:paraId="2344C1F6" w14:textId="77777777" w:rsidR="0082713B" w:rsidRDefault="00635509" w:rsidP="00635509">
      <w:r>
        <w:rPr>
          <w:rFonts w:eastAsia="Dialog"/>
        </w:rPr>
        <w:t xml:space="preserve">A la livraison, les logiciels devront être fonctionnels dans l'environnement minimum suivant : </w:t>
      </w:r>
      <w:r>
        <w:t xml:space="preserve"> </w:t>
      </w:r>
    </w:p>
    <w:p w14:paraId="1FD1CCA4" w14:textId="77777777" w:rsidR="0082713B" w:rsidRDefault="00635509" w:rsidP="00635509">
      <w:proofErr w:type="gramStart"/>
      <w:r>
        <w:rPr>
          <w:rFonts w:eastAsia="Dialog"/>
        </w:rPr>
        <w:t>un</w:t>
      </w:r>
      <w:proofErr w:type="gramEnd"/>
      <w:r>
        <w:rPr>
          <w:rFonts w:eastAsia="Dialog"/>
        </w:rPr>
        <w:t xml:space="preserve"> ordinateur portable éq</w:t>
      </w:r>
      <w:r>
        <w:rPr>
          <w:rFonts w:eastAsia="Dialog"/>
        </w:rPr>
        <w:t>uipé d'un port Ethernet RJ45 – 10/100Mbps, d’un port Wifi 802.11n, de RAM 4Go minimum, d’une taille de disque 500Go minimum, d’un graveur DVD pour sauvegarde, de plusieurs ports USB 3.0, d’un lecteur de carte mémoire SD, d’une taille écran entre 13"3 et 17</w:t>
      </w:r>
      <w:r>
        <w:rPr>
          <w:rFonts w:eastAsia="Dialog"/>
        </w:rPr>
        <w:t xml:space="preserve">" et d’une autonomie de fonctionnement en wifi d'au moins 3h. </w:t>
      </w:r>
      <w:r>
        <w:t xml:space="preserve"> </w:t>
      </w:r>
    </w:p>
    <w:p w14:paraId="4EA473FD" w14:textId="77777777" w:rsidR="0082713B" w:rsidRDefault="00635509" w:rsidP="00635509">
      <w:proofErr w:type="gramStart"/>
      <w:r>
        <w:rPr>
          <w:rFonts w:eastAsia="Dialog"/>
        </w:rPr>
        <w:t>une</w:t>
      </w:r>
      <w:proofErr w:type="gramEnd"/>
      <w:r>
        <w:rPr>
          <w:rFonts w:eastAsia="Dialog"/>
        </w:rPr>
        <w:t xml:space="preserve"> tablette de type Samsung Galaxy, taille écran 10", système Android. </w:t>
      </w:r>
      <w:r>
        <w:t xml:space="preserve"> </w:t>
      </w:r>
    </w:p>
    <w:p w14:paraId="16028488" w14:textId="77777777" w:rsidR="0082713B" w:rsidRDefault="00635509" w:rsidP="00635509">
      <w:proofErr w:type="gramStart"/>
      <w:r>
        <w:rPr>
          <w:rFonts w:eastAsia="Dialog"/>
        </w:rPr>
        <w:t>un</w:t>
      </w:r>
      <w:proofErr w:type="gramEnd"/>
      <w:r>
        <w:rPr>
          <w:rFonts w:eastAsia="Dialog"/>
        </w:rPr>
        <w:t xml:space="preserve"> switch Wifi pour communiquer entre les sous-systèmes reliés au réseau Ethernet du Lander SS2, SS3, SS4, SS5 (modali</w:t>
      </w:r>
      <w:r>
        <w:rPr>
          <w:rFonts w:eastAsia="Dialog"/>
        </w:rPr>
        <w:t>tés à définir), SS6, SS7 et l’ordinateur portable et la tablette en Wifi. Une communication filaire directement depuis le switch devra être possible en cas d'impossibilité d'utiliser la communication Wifi. Dans ce cas seul l’ordinateur fonctionnera. Prévoi</w:t>
      </w:r>
      <w:r>
        <w:rPr>
          <w:rFonts w:eastAsia="Dialog"/>
        </w:rPr>
        <w:t>r aussi un nombre de ports + 1 supplémentaire, en cas de panne d'un port. Le canal Wifi devra pourvoir être changé afin de limiter les parasitages d'autres équipements. Les dimensions du matériel switch Wifi seront précisées dans une version suivante du do</w:t>
      </w:r>
      <w:r>
        <w:rPr>
          <w:rFonts w:eastAsia="Dialog"/>
        </w:rPr>
        <w:t xml:space="preserve">cument. </w:t>
      </w:r>
      <w:r>
        <w:t xml:space="preserve"> </w:t>
      </w:r>
    </w:p>
    <w:p w14:paraId="79A32427" w14:textId="77777777" w:rsidR="0082713B" w:rsidRDefault="00635509" w:rsidP="00635509">
      <w:r>
        <w:t xml:space="preserve"> </w:t>
      </w:r>
    </w:p>
    <w:p w14:paraId="02AEE8B4" w14:textId="77777777" w:rsidR="0082713B" w:rsidRDefault="00635509" w:rsidP="00635509">
      <w:r>
        <w:rPr>
          <w:rFonts w:eastAsia="Dialog"/>
        </w:rPr>
        <w:t xml:space="preserve">Remarque : Une solution utilisant une carte de commande est possible et laissée libre au choix des sites aux conditions que la carte de commande puisse être intégrée facilement dans le Lander et que les composants choisis soient des composants </w:t>
      </w:r>
      <w:r>
        <w:rPr>
          <w:rFonts w:eastAsia="Dialog"/>
        </w:rPr>
        <w:t xml:space="preserve">disponibles facilement sur le marché. </w:t>
      </w:r>
      <w:r>
        <w:t xml:space="preserve"> </w:t>
      </w:r>
    </w:p>
    <w:p w14:paraId="0B21F0AD" w14:textId="77777777" w:rsidR="0082713B" w:rsidRDefault="00635509" w:rsidP="00635509">
      <w:r>
        <w:t xml:space="preserve"> </w:t>
      </w:r>
    </w:p>
    <w:p w14:paraId="301AC191" w14:textId="77777777" w:rsidR="0082713B" w:rsidRDefault="00635509" w:rsidP="00635509">
      <w:r>
        <w:rPr>
          <w:rFonts w:eastAsia="Dialog"/>
        </w:rPr>
        <w:t xml:space="preserve">Le système d'exploitation sur l’ordinateur est laissé libre au choix des sites développeurs ainsi que les environnements de développement sur ordinateur et tablette. </w:t>
      </w:r>
      <w:r>
        <w:t xml:space="preserve"> </w:t>
      </w:r>
    </w:p>
    <w:p w14:paraId="0D80A24C" w14:textId="77777777" w:rsidR="0082713B" w:rsidRDefault="00635509" w:rsidP="00635509">
      <w:r>
        <w:t xml:space="preserve"> </w:t>
      </w:r>
    </w:p>
    <w:p w14:paraId="1ADF04E8" w14:textId="77777777" w:rsidR="0082713B" w:rsidRDefault="00635509" w:rsidP="00635509">
      <w:r>
        <w:rPr>
          <w:rFonts w:eastAsia="Dialog"/>
        </w:rPr>
        <w:t>Le logiciel doit intégrer des règles de cont</w:t>
      </w:r>
      <w:r>
        <w:rPr>
          <w:rFonts w:eastAsia="Dialog"/>
        </w:rPr>
        <w:t xml:space="preserve">rôles permettant l’utilisation du Lander en toute sécurité : </w:t>
      </w:r>
      <w:r>
        <w:t xml:space="preserve"> </w:t>
      </w:r>
    </w:p>
    <w:p w14:paraId="78CBF874" w14:textId="77777777" w:rsidR="0082713B" w:rsidRDefault="00635509" w:rsidP="00635509">
      <w:r>
        <w:rPr>
          <w:rFonts w:eastAsia="Dialog"/>
        </w:rPr>
        <w:t xml:space="preserve">Un bouton d’arrêt d’urgence sera présent sur les IHM ordinateur et tablette et permettra de stopper le Lander à tout moment </w:t>
      </w:r>
      <w:r>
        <w:t xml:space="preserve"> </w:t>
      </w:r>
    </w:p>
    <w:p w14:paraId="44077D3A" w14:textId="77777777" w:rsidR="0082713B" w:rsidRDefault="00635509" w:rsidP="00635509">
      <w:r>
        <w:rPr>
          <w:rFonts w:eastAsia="Dialog"/>
        </w:rPr>
        <w:t>Au démarrage les logiciels de pilotage du Lander sur l’ordinateur e</w:t>
      </w:r>
      <w:r>
        <w:rPr>
          <w:rFonts w:eastAsia="Dialog"/>
        </w:rPr>
        <w:t>t la tablette vérifieront l’état du réseau du Lander et par analyse des mots d’états que le Lander est en position initiale (tous les automates initialisés). Si ce n’est pas le cas, l’utilisateur ne pourra rien faire avant que le lander soit complètement i</w:t>
      </w:r>
      <w:r>
        <w:rPr>
          <w:rFonts w:eastAsia="Dialog"/>
        </w:rPr>
        <w:t xml:space="preserve">nitialisé. </w:t>
      </w:r>
      <w:r>
        <w:t xml:space="preserve"> </w:t>
      </w:r>
    </w:p>
    <w:p w14:paraId="6E5BFEB2" w14:textId="77777777" w:rsidR="0082713B" w:rsidRDefault="00635509" w:rsidP="00635509">
      <w:r>
        <w:rPr>
          <w:rFonts w:eastAsia="Dialog"/>
        </w:rPr>
        <w:lastRenderedPageBreak/>
        <w:t xml:space="preserve">Lors des arrêts d’urgence </w:t>
      </w:r>
      <w:proofErr w:type="gramStart"/>
      <w:r>
        <w:rPr>
          <w:rFonts w:eastAsia="Dialog"/>
        </w:rPr>
        <w:t>manuel et logiciel</w:t>
      </w:r>
      <w:proofErr w:type="gramEnd"/>
      <w:r>
        <w:rPr>
          <w:rFonts w:eastAsia="Dialog"/>
        </w:rPr>
        <w:t>, on doit revenir à l’initialisation des sous-systèmes. L’arrêt d’urgence ne coupe que la puissance, la partie commande (la communication et les automates) reste sous tension, le logiciel pourra donc</w:t>
      </w:r>
      <w:r>
        <w:rPr>
          <w:rFonts w:eastAsia="Dialog"/>
        </w:rPr>
        <w:t xml:space="preserve"> avoir accès au mot d’état du Bouton Arrêt d’urgence enfoncé. Un message ARRÊT D’URGENCE sera affiché sur les écrans de l’ordinateur portable et de la tablette dont on ne pourra sortir que sur validation (OK). Une fois validée, l’initialisation complète du</w:t>
      </w:r>
      <w:r>
        <w:rPr>
          <w:rFonts w:eastAsia="Dialog"/>
        </w:rPr>
        <w:t xml:space="preserve"> Lander pourra commencer. </w:t>
      </w:r>
      <w:r>
        <w:t xml:space="preserve"> </w:t>
      </w:r>
    </w:p>
    <w:p w14:paraId="5A46F0B1" w14:textId="77777777" w:rsidR="0082713B" w:rsidRDefault="00635509" w:rsidP="00635509">
      <w:r>
        <w:rPr>
          <w:rFonts w:eastAsia="Dialog"/>
        </w:rPr>
        <w:t xml:space="preserve">Lors de l’arrêt du logiciel, le Lander doit avoir été complètement replié et mis dans un état de repos pour transport éventuellement. </w:t>
      </w:r>
      <w:r>
        <w:t xml:space="preserve"> </w:t>
      </w:r>
    </w:p>
    <w:p w14:paraId="6E8CA438" w14:textId="77777777" w:rsidR="0082713B" w:rsidRDefault="00635509" w:rsidP="00635509">
      <w:r>
        <w:t xml:space="preserve"> </w:t>
      </w:r>
    </w:p>
    <w:p w14:paraId="2484E418" w14:textId="77777777" w:rsidR="0082713B" w:rsidRDefault="00635509" w:rsidP="00635509">
      <w:r>
        <w:rPr>
          <w:rFonts w:eastAsia="Dialog"/>
        </w:rPr>
        <w:t>L'ergonomie des logiciels de pilotage sur l’ordinateur et sur tablette devra permettre une</w:t>
      </w:r>
      <w:r>
        <w:rPr>
          <w:rFonts w:eastAsia="Dialog"/>
        </w:rPr>
        <w:t xml:space="preserve"> utilisation simple, intuitive et sécurisée du Lander. </w:t>
      </w:r>
      <w:r>
        <w:t xml:space="preserve"> </w:t>
      </w:r>
    </w:p>
    <w:p w14:paraId="192F27FD" w14:textId="77777777" w:rsidR="0082713B" w:rsidRDefault="00635509" w:rsidP="00635509">
      <w:r>
        <w:rPr>
          <w:rFonts w:eastAsia="Dialog"/>
        </w:rPr>
        <w:t xml:space="preserve">Les maquettes des IHM seront proposées au CNES et validées lors de revue de spécifications par les étudiants de chaque site. </w:t>
      </w:r>
      <w:r>
        <w:t xml:space="preserve"> </w:t>
      </w:r>
    </w:p>
    <w:p w14:paraId="411DE263" w14:textId="77777777" w:rsidR="0082713B" w:rsidRDefault="00635509" w:rsidP="00635509">
      <w:r>
        <w:rPr>
          <w:rFonts w:eastAsia="Dialog"/>
        </w:rPr>
        <w:t xml:space="preserve">Les logiciels livrés devront être robustes. </w:t>
      </w:r>
      <w:bookmarkStart w:id="4" w:name="_GoBack"/>
      <w:bookmarkEnd w:id="4"/>
    </w:p>
    <w:p w14:paraId="3282C2C3" w14:textId="77777777" w:rsidR="0082713B" w:rsidRDefault="00635509" w:rsidP="00635509">
      <w:pPr>
        <w:pStyle w:val="Titre1"/>
      </w:pPr>
      <w:bookmarkStart w:id="5" w:name="ZM5r30KAUChCiQ7E"/>
      <w:bookmarkStart w:id="6" w:name="nWf7KUKGAqACGQ12_ZM5r30KAUChCiQ7F"/>
      <w:bookmarkEnd w:id="5"/>
      <w:r>
        <w:t>Conclusion</w:t>
      </w:r>
      <w:bookmarkEnd w:id="6"/>
    </w:p>
    <w:p w14:paraId="5D7681AA" w14:textId="77777777" w:rsidR="0082713B" w:rsidRDefault="00635509" w:rsidP="00635509">
      <w:r>
        <w:rPr>
          <w:rFonts w:eastAsia="Dialog"/>
        </w:rPr>
        <w:t xml:space="preserve">Ce document présente l'analyse de base à respecter, elle sera complétée début décembre avec : </w:t>
      </w:r>
      <w:r>
        <w:t xml:space="preserve"> </w:t>
      </w:r>
    </w:p>
    <w:p w14:paraId="265933E5" w14:textId="77777777" w:rsidR="0082713B" w:rsidRDefault="00635509" w:rsidP="00635509">
      <w:pPr>
        <w:pStyle w:val="Paragraphedeliste"/>
        <w:numPr>
          <w:ilvl w:val="0"/>
          <w:numId w:val="14"/>
        </w:numPr>
      </w:pPr>
      <w:r w:rsidRPr="00635509">
        <w:rPr>
          <w:rFonts w:eastAsia="Dialog"/>
        </w:rPr>
        <w:t xml:space="preserve">les nouveaux éléments que nous aurons reçus du CNES, </w:t>
      </w:r>
      <w:r>
        <w:t xml:space="preserve"> </w:t>
      </w:r>
    </w:p>
    <w:p w14:paraId="4728A990" w14:textId="77777777" w:rsidR="0082713B" w:rsidRDefault="00635509" w:rsidP="00635509">
      <w:pPr>
        <w:pStyle w:val="Paragraphedeliste"/>
        <w:numPr>
          <w:ilvl w:val="0"/>
          <w:numId w:val="14"/>
        </w:numPr>
      </w:pPr>
      <w:r w:rsidRPr="00635509">
        <w:rPr>
          <w:rFonts w:eastAsia="Dialog"/>
        </w:rPr>
        <w:t xml:space="preserve">le nombre d’automates et l’affectation des automates aux différents sous-systèmes, </w:t>
      </w:r>
      <w:r>
        <w:t xml:space="preserve"> </w:t>
      </w:r>
    </w:p>
    <w:p w14:paraId="7DFDDD30" w14:textId="77777777" w:rsidR="0082713B" w:rsidRDefault="00635509" w:rsidP="00635509">
      <w:pPr>
        <w:pStyle w:val="Paragraphedeliste"/>
        <w:numPr>
          <w:ilvl w:val="0"/>
          <w:numId w:val="14"/>
        </w:numPr>
      </w:pPr>
      <w:r w:rsidRPr="00635509">
        <w:rPr>
          <w:rFonts w:eastAsia="Dialog"/>
        </w:rPr>
        <w:t>un schéma type du ré</w:t>
      </w:r>
      <w:r w:rsidRPr="00635509">
        <w:rPr>
          <w:rFonts w:eastAsia="Dialog"/>
        </w:rPr>
        <w:t xml:space="preserve">seau du Lander, </w:t>
      </w:r>
      <w:r>
        <w:t xml:space="preserve"> </w:t>
      </w:r>
    </w:p>
    <w:p w14:paraId="0F1B7F83" w14:textId="77777777" w:rsidR="0082713B" w:rsidRDefault="00635509" w:rsidP="00635509">
      <w:pPr>
        <w:pStyle w:val="Paragraphedeliste"/>
        <w:numPr>
          <w:ilvl w:val="0"/>
          <w:numId w:val="14"/>
        </w:numPr>
      </w:pPr>
      <w:r w:rsidRPr="00635509">
        <w:rPr>
          <w:rFonts w:eastAsia="Dialog"/>
        </w:rPr>
        <w:t xml:space="preserve">les tables des Mots de Commande par automate, </w:t>
      </w:r>
      <w:r>
        <w:t xml:space="preserve"> </w:t>
      </w:r>
    </w:p>
    <w:p w14:paraId="2CF78ED8" w14:textId="77777777" w:rsidR="0082713B" w:rsidRDefault="00635509" w:rsidP="00635509">
      <w:pPr>
        <w:pStyle w:val="Paragraphedeliste"/>
        <w:numPr>
          <w:ilvl w:val="0"/>
          <w:numId w:val="14"/>
        </w:numPr>
      </w:pPr>
      <w:r w:rsidRPr="00635509">
        <w:rPr>
          <w:rFonts w:eastAsia="Dialog"/>
        </w:rPr>
        <w:t xml:space="preserve">les informations détaillées sur les échanges de trames avec le sismomètre </w:t>
      </w:r>
      <w:r>
        <w:t xml:space="preserve"> </w:t>
      </w:r>
    </w:p>
    <w:p w14:paraId="302FCE89" w14:textId="77777777" w:rsidR="0082713B" w:rsidRDefault="00635509" w:rsidP="00635509">
      <w:pPr>
        <w:pStyle w:val="Paragraphedeliste"/>
        <w:numPr>
          <w:ilvl w:val="0"/>
          <w:numId w:val="14"/>
        </w:numPr>
      </w:pPr>
      <w:r w:rsidRPr="00635509">
        <w:rPr>
          <w:rFonts w:eastAsia="Dialog"/>
        </w:rPr>
        <w:t>le type de récupération du niveau de la charge du Lander soit à</w:t>
      </w:r>
      <w:r w:rsidRPr="00635509">
        <w:rPr>
          <w:rFonts w:eastAsia="Dialog"/>
        </w:rPr>
        <w:t xml:space="preserve"> travers un automate, soit directement par un gestionnaire d’énergie relié sur Ethernet. </w:t>
      </w:r>
    </w:p>
    <w:p w14:paraId="35131DFC" w14:textId="77777777" w:rsidR="0082713B" w:rsidRDefault="00635509">
      <w:r>
        <w:br w:type="page"/>
      </w:r>
    </w:p>
    <w:p w14:paraId="39721993" w14:textId="77777777" w:rsidR="0082713B" w:rsidRDefault="00635509">
      <w:pPr>
        <w:pStyle w:val="Titre1"/>
      </w:pPr>
      <w:bookmarkStart w:id="7" w:name="Cc5r30KAUChCiQ7I"/>
      <w:bookmarkStart w:id="8" w:name="SUmiqUKGAqACGRA3_Cc5r30KAUChCiQ7J"/>
      <w:bookmarkEnd w:id="7"/>
      <w:r>
        <w:lastRenderedPageBreak/>
        <w:t>Réplique du  Lander</w:t>
      </w:r>
      <w:bookmarkEnd w:id="8"/>
    </w:p>
    <w:p w14:paraId="694BEBC0" w14:textId="77777777" w:rsidR="0082713B" w:rsidRDefault="00635509">
      <w:bookmarkStart w:id="9" w:name="SUmiqUKGAqACGRA3_ic5r30KAUChCiQ7K"/>
      <w:r>
        <w:rPr>
          <w:noProof/>
          <w:lang w:eastAsia="fr-FR" w:bidi="ar-SA"/>
        </w:rPr>
        <w:drawing>
          <wp:inline distT="0" distB="0" distL="0" distR="0" wp14:anchorId="20C0F82D" wp14:editId="25FD88ED">
            <wp:extent cx="5757031" cy="3670172"/>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9"/>
                    <a:stretch>
                      <a:fillRect/>
                    </a:stretch>
                  </pic:blipFill>
                  <pic:spPr>
                    <a:xfrm>
                      <a:off x="0" y="0"/>
                      <a:ext cx="5757031" cy="3670172"/>
                    </a:xfrm>
                    <a:prstGeom prst="rect">
                      <a:avLst/>
                    </a:prstGeom>
                  </pic:spPr>
                </pic:pic>
              </a:graphicData>
            </a:graphic>
          </wp:inline>
        </w:drawing>
      </w:r>
      <w:bookmarkEnd w:id="9"/>
    </w:p>
    <w:p w14:paraId="20A00C4E" w14:textId="77777777" w:rsidR="0082713B" w:rsidRDefault="00635509">
      <w:r>
        <w:br w:type="page"/>
      </w:r>
    </w:p>
    <w:p w14:paraId="3704C0DD" w14:textId="77777777" w:rsidR="0082713B" w:rsidRDefault="00635509">
      <w:pPr>
        <w:pStyle w:val="Titre1"/>
      </w:pPr>
      <w:bookmarkStart w:id="10" w:name="jm5r30KAUChCiQ8r"/>
      <w:bookmarkStart w:id="11" w:name="F5DHyUKGAqACGQVw_Tm5r30KAUChCiQ8s"/>
      <w:bookmarkEnd w:id="10"/>
      <w:r>
        <w:lastRenderedPageBreak/>
        <w:t>Supervision</w:t>
      </w:r>
      <w:bookmarkEnd w:id="11"/>
    </w:p>
    <w:p w14:paraId="4C679E6C" w14:textId="77777777" w:rsidR="0082713B" w:rsidRDefault="00635509">
      <w:bookmarkStart w:id="12" w:name="F5DHyUKGAqACGQVw_Tm5r30KAUChCiQ8t"/>
      <w:r>
        <w:rPr>
          <w:noProof/>
          <w:lang w:eastAsia="fr-FR" w:bidi="ar-SA"/>
        </w:rPr>
        <w:drawing>
          <wp:inline distT="0" distB="0" distL="0" distR="0" wp14:anchorId="0A7AB6E1" wp14:editId="20C693DB">
            <wp:extent cx="5757031" cy="383802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5757031" cy="3838020"/>
                    </a:xfrm>
                    <a:prstGeom prst="rect">
                      <a:avLst/>
                    </a:prstGeom>
                  </pic:spPr>
                </pic:pic>
              </a:graphicData>
            </a:graphic>
          </wp:inline>
        </w:drawing>
      </w:r>
      <w:bookmarkEnd w:id="1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332D5EAD"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E3581A8"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5BBDD81" w14:textId="77777777" w:rsidR="0082713B" w:rsidRDefault="00635509">
            <w:pPr>
              <w:pStyle w:val="TableHeader"/>
            </w:pPr>
            <w:r>
              <w:t>Valeur</w:t>
            </w:r>
          </w:p>
        </w:tc>
      </w:tr>
      <w:tr w:rsidR="0082713B" w14:paraId="317331B7" w14:textId="77777777">
        <w:tc>
          <w:tcPr>
            <w:tcW w:w="2720" w:type="dxa"/>
            <w:tcBorders>
              <w:top w:val="single" w:sz="8" w:space="0" w:color="000000"/>
              <w:left w:val="single" w:sz="8" w:space="0" w:color="000000"/>
              <w:bottom w:val="single" w:sz="8" w:space="0" w:color="000000"/>
              <w:right w:val="single" w:sz="8" w:space="0" w:color="000000"/>
            </w:tcBorders>
          </w:tcPr>
          <w:p w14:paraId="6E95F141"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095545B9" w14:textId="77777777" w:rsidR="0082713B" w:rsidRDefault="00635509">
            <w:pPr>
              <w:pStyle w:val="TableContent"/>
            </w:pPr>
            <w:r>
              <w:rPr>
                <w:rFonts w:ascii="Courier New" w:eastAsia="Courier New" w:hAnsi="Courier New" w:cs="Courier New"/>
                <w:color w:val="000000"/>
              </w:rPr>
              <w:t xml:space="preserve">Le démonstrateur réalise la démonstration du comportement du Lander une fois posé sur Mars : </w:t>
            </w:r>
            <w:r>
              <w:t xml:space="preserve"> </w:t>
            </w:r>
          </w:p>
          <w:p w14:paraId="27608E78" w14:textId="77777777" w:rsidR="0082713B" w:rsidRDefault="00635509">
            <w:pPr>
              <w:pStyle w:val="TableContent"/>
            </w:pPr>
            <w:r>
              <w:rPr>
                <w:rFonts w:ascii="Courier New" w:eastAsia="Courier New" w:hAnsi="Courier New" w:cs="Courier New"/>
                <w:color w:val="000000"/>
              </w:rPr>
              <w:t xml:space="preserve">     </w:t>
            </w:r>
            <w:r>
              <w:rPr>
                <w:rFonts w:ascii="Courier New" w:eastAsia="Courier New" w:hAnsi="Courier New" w:cs="Courier New"/>
                <w:color w:val="000000"/>
              </w:rPr>
              <w:t xml:space="preserve">   . Ouverture des panneaux solaires </w:t>
            </w:r>
            <w:r>
              <w:t xml:space="preserve"> </w:t>
            </w:r>
          </w:p>
          <w:p w14:paraId="3E465747" w14:textId="77777777" w:rsidR="0082713B" w:rsidRDefault="00635509">
            <w:pPr>
              <w:pStyle w:val="TableContent"/>
            </w:pPr>
            <w:r>
              <w:rPr>
                <w:rFonts w:ascii="Courier New" w:eastAsia="Courier New" w:hAnsi="Courier New" w:cs="Courier New"/>
                <w:color w:val="000000"/>
              </w:rPr>
              <w:t xml:space="preserve">        . Dépose et installation des instruments </w:t>
            </w:r>
            <w:r>
              <w:t xml:space="preserve"> </w:t>
            </w:r>
          </w:p>
          <w:p w14:paraId="2B8F15C9" w14:textId="77777777" w:rsidR="0082713B" w:rsidRDefault="00635509">
            <w:pPr>
              <w:pStyle w:val="TableContent"/>
            </w:pPr>
            <w:r>
              <w:rPr>
                <w:rFonts w:ascii="Courier New" w:eastAsia="Courier New" w:hAnsi="Courier New" w:cs="Courier New"/>
                <w:color w:val="000000"/>
              </w:rPr>
              <w:t xml:space="preserve">        . Vision de l'image caméra </w:t>
            </w:r>
            <w:r>
              <w:t xml:space="preserve"> </w:t>
            </w:r>
          </w:p>
          <w:p w14:paraId="2B439570" w14:textId="77777777" w:rsidR="0082713B" w:rsidRDefault="00635509">
            <w:pPr>
              <w:pStyle w:val="TableContent"/>
            </w:pPr>
            <w:r>
              <w:rPr>
                <w:rFonts w:ascii="Courier New" w:eastAsia="Courier New" w:hAnsi="Courier New" w:cs="Courier New"/>
                <w:color w:val="000000"/>
              </w:rPr>
              <w:t xml:space="preserve">        . Représentation des datas sismographiques. </w:t>
            </w:r>
            <w:r>
              <w:t xml:space="preserve"> </w:t>
            </w:r>
          </w:p>
          <w:p w14:paraId="5AC8C639" w14:textId="77777777" w:rsidR="0082713B" w:rsidRDefault="00635509">
            <w:pPr>
              <w:pStyle w:val="TableContent"/>
            </w:pPr>
            <w:r>
              <w:rPr>
                <w:rFonts w:ascii="Courier New" w:eastAsia="Courier New" w:hAnsi="Courier New" w:cs="Courier New"/>
                <w:color w:val="000000"/>
              </w:rPr>
              <w:t xml:space="preserve">En cas de danger, il peut déclencher un arrêt d'urgence logiciel. Une fois </w:t>
            </w:r>
            <w:r>
              <w:rPr>
                <w:rFonts w:ascii="Courier New" w:eastAsia="Courier New" w:hAnsi="Courier New" w:cs="Courier New"/>
                <w:color w:val="000000"/>
              </w:rPr>
              <w:t xml:space="preserve">l'ARU validé, l'initialisation complète du Lander s'effectuera. </w:t>
            </w:r>
            <w:r>
              <w:t xml:space="preserve"> </w:t>
            </w:r>
          </w:p>
          <w:p w14:paraId="63695F0F" w14:textId="77777777" w:rsidR="0082713B" w:rsidRDefault="00635509">
            <w:pPr>
              <w:pStyle w:val="TableContent"/>
            </w:pPr>
            <w:r>
              <w:t xml:space="preserve"> </w:t>
            </w:r>
          </w:p>
          <w:p w14:paraId="5C70A0EF" w14:textId="77777777" w:rsidR="0082713B" w:rsidRDefault="00635509">
            <w:pPr>
              <w:pStyle w:val="TableContent"/>
            </w:pPr>
            <w:r>
              <w:rPr>
                <w:rFonts w:ascii="Courier New" w:eastAsia="Courier New" w:hAnsi="Courier New" w:cs="Courier New"/>
                <w:color w:val="000000"/>
              </w:rPr>
              <w:t xml:space="preserve">Il peut remettre tous les éléments du Lander en position initiale, par exécution des mouvements inverses. </w:t>
            </w:r>
            <w:r>
              <w:t xml:space="preserve"> </w:t>
            </w:r>
          </w:p>
          <w:p w14:paraId="67DACC89" w14:textId="77777777" w:rsidR="0082713B" w:rsidRDefault="00635509">
            <w:pPr>
              <w:pStyle w:val="TableContent"/>
            </w:pPr>
            <w:r>
              <w:rPr>
                <w:rFonts w:ascii="Courier New" w:eastAsia="Courier New" w:hAnsi="Courier New" w:cs="Courier New"/>
                <w:color w:val="000000"/>
              </w:rPr>
              <w:t>Pour gé</w:t>
            </w:r>
            <w:r>
              <w:rPr>
                <w:rFonts w:ascii="Courier New" w:eastAsia="Courier New" w:hAnsi="Courier New" w:cs="Courier New"/>
                <w:color w:val="000000"/>
              </w:rPr>
              <w:t xml:space="preserve">rer le Lander, il dispose d'un superviseur pouvant s'afficher soit sur un PC, soit sur une tablette, soit les deux. </w:t>
            </w:r>
            <w:r>
              <w:t xml:space="preserve"> </w:t>
            </w:r>
          </w:p>
          <w:p w14:paraId="4FE58A32" w14:textId="77777777" w:rsidR="0082713B" w:rsidRDefault="00635509">
            <w:pPr>
              <w:pStyle w:val="TableContent"/>
            </w:pPr>
            <w:r>
              <w:rPr>
                <w:rFonts w:ascii="Courier New" w:eastAsia="Courier New" w:hAnsi="Courier New" w:cs="Courier New"/>
                <w:color w:val="000000"/>
              </w:rPr>
              <w:t xml:space="preserve">Le superviseur affiche en permanence l'état de la batterie, pour information. </w:t>
            </w:r>
            <w:r>
              <w:t xml:space="preserve"> </w:t>
            </w:r>
          </w:p>
          <w:p w14:paraId="33F3859E" w14:textId="77777777" w:rsidR="0082713B" w:rsidRDefault="00635509">
            <w:pPr>
              <w:pStyle w:val="TableContent"/>
            </w:pPr>
            <w:r>
              <w:rPr>
                <w:rFonts w:ascii="Courier New" w:eastAsia="Courier New" w:hAnsi="Courier New" w:cs="Courier New"/>
                <w:color w:val="000000"/>
              </w:rPr>
              <w:t xml:space="preserve">Au lancement, le logiciel ne donne accès aux </w:t>
            </w:r>
            <w:r>
              <w:rPr>
                <w:rFonts w:ascii="Courier New" w:eastAsia="Courier New" w:hAnsi="Courier New" w:cs="Courier New"/>
                <w:color w:val="000000"/>
              </w:rPr>
              <w:lastRenderedPageBreak/>
              <w:t>commandes qu'</w:t>
            </w:r>
            <w:r>
              <w:rPr>
                <w:rFonts w:ascii="Courier New" w:eastAsia="Courier New" w:hAnsi="Courier New" w:cs="Courier New"/>
                <w:color w:val="000000"/>
              </w:rPr>
              <w:t xml:space="preserve">à partir du moment où le Lander a fini son initialisation et se trouve dans l'état de repos. </w:t>
            </w:r>
            <w:r>
              <w:t xml:space="preserve"> </w:t>
            </w:r>
          </w:p>
          <w:p w14:paraId="2059D5FE" w14:textId="77777777" w:rsidR="0082713B" w:rsidRDefault="00635509">
            <w:pPr>
              <w:pStyle w:val="TableContent"/>
            </w:pPr>
            <w:r>
              <w:rPr>
                <w:rFonts w:ascii="Courier New" w:eastAsia="Courier New" w:hAnsi="Courier New" w:cs="Courier New"/>
                <w:color w:val="000000"/>
              </w:rPr>
              <w:t>L'arrêt du logiciel provoque le repli du Lander et de tous ces instruments en position initiale.</w:t>
            </w:r>
          </w:p>
        </w:tc>
      </w:tr>
    </w:tbl>
    <w:p w14:paraId="2B46F50D" w14:textId="77777777" w:rsidR="0082713B" w:rsidRDefault="0082713B"/>
    <w:p w14:paraId="5C33B6B5" w14:textId="77777777" w:rsidR="0082713B" w:rsidRDefault="00635509">
      <w:pPr>
        <w:pStyle w:val="Titre3"/>
      </w:pPr>
      <w:bookmarkStart w:id="13" w:name="g55r30KAUChCiQ8v"/>
      <w:bookmarkEnd w:id="13"/>
      <w:r>
        <w:rPr>
          <w:noProof/>
          <w:lang w:eastAsia="fr-FR" w:bidi="ar-SA"/>
        </w:rPr>
        <w:drawing>
          <wp:inline distT="0" distB="0" distL="0" distR="0" wp14:anchorId="7D230249" wp14:editId="431BA088">
            <wp:extent cx="228600" cy="22860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a:stretch>
                      <a:fillRect/>
                    </a:stretch>
                  </pic:blipFill>
                  <pic:spPr>
                    <a:xfrm>
                      <a:off x="0" y="0"/>
                      <a:ext cx="228600" cy="228600"/>
                    </a:xfrm>
                    <a:prstGeom prst="rect">
                      <a:avLst/>
                    </a:prstGeom>
                  </pic:spPr>
                </pic:pic>
              </a:graphicData>
            </a:graphic>
          </wp:inline>
        </w:drawing>
      </w:r>
      <w:r>
        <w:t xml:space="preserve"> Automate M340</w:t>
      </w:r>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5B8D3191"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6F5266E"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5D01A49" w14:textId="77777777" w:rsidR="0082713B" w:rsidRDefault="00635509">
            <w:pPr>
              <w:pStyle w:val="TableHeader"/>
            </w:pPr>
            <w:r>
              <w:t>Valeur</w:t>
            </w:r>
          </w:p>
        </w:tc>
      </w:tr>
      <w:tr w:rsidR="0082713B" w14:paraId="6E5A8ECC" w14:textId="77777777">
        <w:tc>
          <w:tcPr>
            <w:tcW w:w="2720" w:type="dxa"/>
            <w:tcBorders>
              <w:top w:val="single" w:sz="8" w:space="0" w:color="000000"/>
              <w:left w:val="single" w:sz="8" w:space="0" w:color="000000"/>
              <w:bottom w:val="single" w:sz="8" w:space="0" w:color="000000"/>
              <w:right w:val="single" w:sz="8" w:space="0" w:color="000000"/>
            </w:tcBorders>
          </w:tcPr>
          <w:p w14:paraId="52B379B7"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4A514CDA" w14:textId="77777777" w:rsidR="0082713B" w:rsidRDefault="00635509">
            <w:pPr>
              <w:pStyle w:val="TableContent"/>
            </w:pPr>
            <w:r>
              <w:rPr>
                <w:rFonts w:ascii="Courier New" w:eastAsia="Courier New" w:hAnsi="Courier New" w:cs="Courier New"/>
                <w:color w:val="000000"/>
              </w:rPr>
              <w:t xml:space="preserve">APIs de type M340 Schneider directement relié au réseau Ethernet. Les informations circuleront à travers le réseau Ethernet présent à l'intérieur du Lander. Le protocole Modbus sera encapsulé dans la trame Ethernet. </w:t>
            </w:r>
            <w:r>
              <w:t xml:space="preserve"> </w:t>
            </w:r>
          </w:p>
          <w:p w14:paraId="2BFE2C33" w14:textId="77777777" w:rsidR="0082713B" w:rsidRDefault="00635509">
            <w:pPr>
              <w:pStyle w:val="TableContent"/>
            </w:pPr>
            <w:r>
              <w:rPr>
                <w:rFonts w:ascii="Courier New" w:eastAsia="Courier New" w:hAnsi="Courier New" w:cs="Courier New"/>
                <w:color w:val="000000"/>
              </w:rPr>
              <w:t>L’adresse IP sera définie avec les BTS</w:t>
            </w:r>
            <w:r>
              <w:rPr>
                <w:rFonts w:ascii="Courier New" w:eastAsia="Courier New" w:hAnsi="Courier New" w:cs="Courier New"/>
                <w:color w:val="000000"/>
              </w:rPr>
              <w:t xml:space="preserve"> IRIS. </w:t>
            </w:r>
            <w:r>
              <w:t xml:space="preserve"> </w:t>
            </w:r>
          </w:p>
          <w:p w14:paraId="50F274AC" w14:textId="77777777" w:rsidR="0082713B" w:rsidRDefault="00635509">
            <w:pPr>
              <w:pStyle w:val="TableContent"/>
            </w:pPr>
            <w:r>
              <w:t xml:space="preserve"> </w:t>
            </w:r>
          </w:p>
          <w:p w14:paraId="0072C3A7" w14:textId="77777777" w:rsidR="0082713B" w:rsidRDefault="00635509">
            <w:pPr>
              <w:pStyle w:val="TableContent"/>
            </w:pPr>
            <w:r>
              <w:rPr>
                <w:rFonts w:ascii="Courier New" w:eastAsia="Courier New" w:hAnsi="Courier New" w:cs="Courier New"/>
                <w:color w:val="000000"/>
              </w:rPr>
              <w:t xml:space="preserve">Configuré pour Vijéo Designer en mode simulation et avec une application de supervision sur PC et sur tablette Android. </w:t>
            </w:r>
            <w:r>
              <w:t xml:space="preserve"> </w:t>
            </w:r>
          </w:p>
          <w:p w14:paraId="4DC896FD" w14:textId="77777777" w:rsidR="0082713B" w:rsidRDefault="00635509">
            <w:pPr>
              <w:pStyle w:val="TableContent"/>
            </w:pPr>
            <w:r>
              <w:t xml:space="preserve"> </w:t>
            </w:r>
          </w:p>
          <w:p w14:paraId="23554007" w14:textId="77777777" w:rsidR="0082713B" w:rsidRDefault="00635509">
            <w:pPr>
              <w:pStyle w:val="TableContent"/>
            </w:pPr>
            <w:r>
              <w:rPr>
                <w:rFonts w:ascii="Courier New" w:eastAsia="Courier New" w:hAnsi="Courier New" w:cs="Courier New"/>
                <w:color w:val="000000"/>
              </w:rPr>
              <w:t xml:space="preserve">Pour un intérêt pédagogique, le nombre d’automates peut être de 2 : </w:t>
            </w:r>
            <w:r>
              <w:t xml:space="preserve"> </w:t>
            </w:r>
          </w:p>
          <w:p w14:paraId="188622DD" w14:textId="77777777" w:rsidR="0082713B" w:rsidRDefault="00635509">
            <w:pPr>
              <w:pStyle w:val="TableContent"/>
            </w:pPr>
            <w:r>
              <w:rPr>
                <w:rFonts w:ascii="Courier New" w:eastAsia="Courier New" w:hAnsi="Courier New" w:cs="Courier New"/>
                <w:color w:val="000000"/>
              </w:rPr>
              <w:t xml:space="preserve">        . Un pour la commande du bras. </w:t>
            </w:r>
            <w:r>
              <w:t xml:space="preserve"> </w:t>
            </w:r>
          </w:p>
          <w:p w14:paraId="6CF43559" w14:textId="77777777" w:rsidR="0082713B" w:rsidRDefault="00635509">
            <w:pPr>
              <w:pStyle w:val="TableContent"/>
            </w:pPr>
            <w:r>
              <w:rPr>
                <w:rFonts w:ascii="Courier New" w:eastAsia="Courier New" w:hAnsi="Courier New" w:cs="Courier New"/>
                <w:color w:val="000000"/>
              </w:rPr>
              <w:t xml:space="preserve">        . Un pour la commande du déplier/replier les panneaux solaires, la gestion de la jupe et des pieds du sismomètre, la gestion de mise à niveau du sismomètre et ). </w:t>
            </w:r>
            <w:r>
              <w:t xml:space="preserve"> </w:t>
            </w:r>
          </w:p>
          <w:p w14:paraId="6FAF98F5" w14:textId="77777777" w:rsidR="0082713B" w:rsidRDefault="00635509">
            <w:pPr>
              <w:pStyle w:val="TableContent"/>
            </w:pPr>
            <w:r>
              <w:t xml:space="preserve"> </w:t>
            </w:r>
          </w:p>
          <w:p w14:paraId="3E8BD222" w14:textId="77777777" w:rsidR="0082713B" w:rsidRDefault="00635509">
            <w:pPr>
              <w:pStyle w:val="TableContent"/>
            </w:pPr>
            <w:r>
              <w:rPr>
                <w:rFonts w:ascii="Courier New" w:eastAsia="Courier New" w:hAnsi="Courier New" w:cs="Courier New"/>
                <w:color w:val="000000"/>
              </w:rPr>
              <w:t>Remarque : Un des API fournira par mots la tension et de courant batterie issues d</w:t>
            </w:r>
            <w:r>
              <w:rPr>
                <w:rFonts w:ascii="Courier New" w:eastAsia="Courier New" w:hAnsi="Courier New" w:cs="Courier New"/>
                <w:color w:val="000000"/>
              </w:rPr>
              <w:t xml:space="preserve">e la platine énergie. Les CRSA doivent définir lequel. </w:t>
            </w:r>
            <w:r>
              <w:t xml:space="preserve"> </w:t>
            </w:r>
          </w:p>
          <w:p w14:paraId="1509482F" w14:textId="77777777" w:rsidR="0082713B" w:rsidRDefault="00635509">
            <w:pPr>
              <w:pStyle w:val="TableContent"/>
            </w:pPr>
            <w:r>
              <w:t xml:space="preserve"> </w:t>
            </w:r>
          </w:p>
          <w:p w14:paraId="2022E0C8" w14:textId="77777777" w:rsidR="0082713B" w:rsidRDefault="00635509">
            <w:pPr>
              <w:pStyle w:val="TableContent"/>
            </w:pPr>
            <w:r>
              <w:rPr>
                <w:rFonts w:ascii="Courier New" w:eastAsia="Courier New" w:hAnsi="Courier New" w:cs="Courier New"/>
                <w:color w:val="000000"/>
              </w:rPr>
              <w:t xml:space="preserve">La communication avec le système de supervision se fera par l’intermédiaire de mots : </w:t>
            </w:r>
            <w:r>
              <w:t xml:space="preserve"> </w:t>
            </w:r>
          </w:p>
          <w:p w14:paraId="75162ADA" w14:textId="77777777" w:rsidR="0082713B" w:rsidRDefault="00635509">
            <w:pPr>
              <w:pStyle w:val="TableContent"/>
            </w:pPr>
            <w:r>
              <w:rPr>
                <w:rFonts w:ascii="Courier New" w:eastAsia="Courier New" w:hAnsi="Courier New" w:cs="Courier New"/>
                <w:color w:val="000000"/>
              </w:rPr>
              <w:t xml:space="preserve">        . mot de commande </w:t>
            </w:r>
            <w:r>
              <w:t xml:space="preserve"> </w:t>
            </w:r>
          </w:p>
          <w:p w14:paraId="6E76D0FF" w14:textId="77777777" w:rsidR="0082713B" w:rsidRDefault="00635509">
            <w:pPr>
              <w:pStyle w:val="TableContent"/>
            </w:pPr>
            <w:r>
              <w:rPr>
                <w:rFonts w:ascii="Courier New" w:eastAsia="Courier New" w:hAnsi="Courier New" w:cs="Courier New"/>
                <w:color w:val="000000"/>
              </w:rPr>
              <w:t xml:space="preserve">        . mot d’état </w:t>
            </w:r>
            <w:r>
              <w:t xml:space="preserve"> </w:t>
            </w:r>
          </w:p>
          <w:p w14:paraId="5F3CC4BD" w14:textId="77777777" w:rsidR="0082713B" w:rsidRDefault="00635509">
            <w:pPr>
              <w:pStyle w:val="TableContent"/>
            </w:pPr>
            <w:r>
              <w:rPr>
                <w:rFonts w:ascii="Courier New" w:eastAsia="Courier New" w:hAnsi="Courier New" w:cs="Courier New"/>
                <w:color w:val="000000"/>
              </w:rPr>
              <w:t xml:space="preserve">        . mot liste des erreurs. </w:t>
            </w:r>
            <w:r>
              <w:t xml:space="preserve"> </w:t>
            </w:r>
          </w:p>
          <w:p w14:paraId="39547B79" w14:textId="77777777" w:rsidR="0082713B" w:rsidRDefault="00635509">
            <w:pPr>
              <w:pStyle w:val="TableContent"/>
            </w:pPr>
            <w:r>
              <w:t xml:space="preserve"> </w:t>
            </w:r>
          </w:p>
          <w:p w14:paraId="7911B19D" w14:textId="77777777" w:rsidR="0082713B" w:rsidRDefault="00635509">
            <w:pPr>
              <w:pStyle w:val="TableContent"/>
            </w:pPr>
            <w:r>
              <w:rPr>
                <w:rFonts w:ascii="Courier New" w:eastAsia="Courier New" w:hAnsi="Courier New" w:cs="Courier New"/>
                <w:color w:val="000000"/>
              </w:rPr>
              <w:t>Mots de commande sero</w:t>
            </w:r>
            <w:r>
              <w:rPr>
                <w:rFonts w:ascii="Courier New" w:eastAsia="Courier New" w:hAnsi="Courier New" w:cs="Courier New"/>
                <w:color w:val="000000"/>
              </w:rPr>
              <w:t xml:space="preserve">nt définis dans l'API du bras pour récupérer son état et suivre les mouvements. </w:t>
            </w:r>
            <w:r>
              <w:t xml:space="preserve"> </w:t>
            </w:r>
          </w:p>
          <w:p w14:paraId="36D7BA03" w14:textId="77777777" w:rsidR="0082713B" w:rsidRDefault="00635509">
            <w:pPr>
              <w:pStyle w:val="TableContent"/>
            </w:pPr>
            <w:r>
              <w:rPr>
                <w:rFonts w:ascii="Courier New" w:eastAsia="Courier New" w:hAnsi="Courier New" w:cs="Courier New"/>
                <w:color w:val="000000"/>
              </w:rPr>
              <w:t xml:space="preserve">Les Modes : </w:t>
            </w:r>
            <w:r>
              <w:t xml:space="preserve"> </w:t>
            </w:r>
          </w:p>
          <w:p w14:paraId="0D07E72D" w14:textId="77777777" w:rsidR="0082713B" w:rsidRDefault="00635509">
            <w:pPr>
              <w:pStyle w:val="TableContent"/>
            </w:pPr>
            <w:r>
              <w:rPr>
                <w:rFonts w:ascii="Courier New" w:eastAsia="Courier New" w:hAnsi="Courier New" w:cs="Courier New"/>
                <w:color w:val="000000"/>
              </w:rPr>
              <w:lastRenderedPageBreak/>
              <w:t xml:space="preserve">%MW 100 : Définition du mode de marche </w:t>
            </w:r>
            <w:r>
              <w:t xml:space="preserve"> </w:t>
            </w:r>
          </w:p>
          <w:p w14:paraId="033C53E9" w14:textId="77777777" w:rsidR="0082713B" w:rsidRDefault="00635509">
            <w:pPr>
              <w:pStyle w:val="TableContent"/>
            </w:pPr>
            <w:r>
              <w:rPr>
                <w:rFonts w:ascii="Courier New" w:eastAsia="Courier New" w:hAnsi="Courier New" w:cs="Courier New"/>
                <w:color w:val="000000"/>
              </w:rPr>
              <w:t xml:space="preserve">        0 : Aucun état </w:t>
            </w:r>
            <w:r>
              <w:t xml:space="preserve"> </w:t>
            </w:r>
          </w:p>
          <w:p w14:paraId="3C6BCBB7" w14:textId="77777777" w:rsidR="0082713B" w:rsidRDefault="00635509">
            <w:pPr>
              <w:pStyle w:val="TableContent"/>
            </w:pPr>
            <w:r>
              <w:rPr>
                <w:rFonts w:ascii="Courier New" w:eastAsia="Courier New" w:hAnsi="Courier New" w:cs="Courier New"/>
                <w:color w:val="000000"/>
              </w:rPr>
              <w:t xml:space="preserve">        1 : Initialisation (= remise du bras en position initiale) </w:t>
            </w:r>
            <w:r>
              <w:t xml:space="preserve"> </w:t>
            </w:r>
          </w:p>
          <w:p w14:paraId="0E72FC8F" w14:textId="77777777" w:rsidR="0082713B" w:rsidRDefault="00635509">
            <w:pPr>
              <w:pStyle w:val="TableContent"/>
            </w:pPr>
            <w:r>
              <w:rPr>
                <w:rFonts w:ascii="Courier New" w:eastAsia="Courier New" w:hAnsi="Courier New" w:cs="Courier New"/>
                <w:color w:val="000000"/>
              </w:rPr>
              <w:t xml:space="preserve">        2 : Lancement Cyc</w:t>
            </w:r>
            <w:r>
              <w:rPr>
                <w:rFonts w:ascii="Courier New" w:eastAsia="Courier New" w:hAnsi="Courier New" w:cs="Courier New"/>
                <w:color w:val="000000"/>
              </w:rPr>
              <w:t xml:space="preserve">le automatique SEIS (mouvements n°1 et n°4) </w:t>
            </w:r>
            <w:r>
              <w:t xml:space="preserve"> </w:t>
            </w:r>
          </w:p>
          <w:p w14:paraId="6C4FB298" w14:textId="77777777" w:rsidR="0082713B" w:rsidRDefault="00635509">
            <w:pPr>
              <w:pStyle w:val="TableContent"/>
            </w:pPr>
            <w:r>
              <w:rPr>
                <w:rFonts w:ascii="Courier New" w:eastAsia="Courier New" w:hAnsi="Courier New" w:cs="Courier New"/>
                <w:color w:val="000000"/>
              </w:rPr>
              <w:t xml:space="preserve">        3 : Lancement Cycle automatique bouclier (mouvements n°2 et n°4) </w:t>
            </w:r>
            <w:r>
              <w:t xml:space="preserve"> </w:t>
            </w:r>
          </w:p>
          <w:p w14:paraId="48835759" w14:textId="77777777" w:rsidR="0082713B" w:rsidRDefault="00635509">
            <w:pPr>
              <w:pStyle w:val="TableContent"/>
            </w:pPr>
            <w:r>
              <w:rPr>
                <w:rFonts w:ascii="Courier New" w:eastAsia="Courier New" w:hAnsi="Courier New" w:cs="Courier New"/>
                <w:color w:val="000000"/>
              </w:rPr>
              <w:t xml:space="preserve">        4 : Lancement Cycle automatique HP3_1 (mouvements n°3 et n°4) </w:t>
            </w:r>
            <w:r>
              <w:t xml:space="preserve"> </w:t>
            </w:r>
          </w:p>
          <w:p w14:paraId="71BABAFC" w14:textId="77777777" w:rsidR="0082713B" w:rsidRDefault="00635509">
            <w:pPr>
              <w:pStyle w:val="TableContent"/>
            </w:pPr>
            <w:r>
              <w:rPr>
                <w:rFonts w:ascii="Courier New" w:eastAsia="Courier New" w:hAnsi="Courier New" w:cs="Courier New"/>
                <w:color w:val="000000"/>
              </w:rPr>
              <w:t xml:space="preserve">        5 : Lancement Cycle automatique HP3_2 (mouvements n°5 e</w:t>
            </w:r>
            <w:r>
              <w:rPr>
                <w:rFonts w:ascii="Courier New" w:eastAsia="Courier New" w:hAnsi="Courier New" w:cs="Courier New"/>
                <w:color w:val="000000"/>
              </w:rPr>
              <w:t xml:space="preserve">t n°4) </w:t>
            </w:r>
            <w:r>
              <w:t xml:space="preserve"> </w:t>
            </w:r>
          </w:p>
          <w:p w14:paraId="23A44498" w14:textId="77777777" w:rsidR="0082713B" w:rsidRDefault="00635509">
            <w:pPr>
              <w:pStyle w:val="TableContent"/>
            </w:pPr>
            <w:r>
              <w:rPr>
                <w:rFonts w:ascii="Courier New" w:eastAsia="Courier New" w:hAnsi="Courier New" w:cs="Courier New"/>
                <w:color w:val="000000"/>
              </w:rPr>
              <w:t xml:space="preserve">        6 : Lancement Cycle automatique bouclier (mouvements n°6 et n°4) </w:t>
            </w:r>
            <w:r>
              <w:t xml:space="preserve"> </w:t>
            </w:r>
          </w:p>
          <w:p w14:paraId="6FE8362F" w14:textId="77777777" w:rsidR="0082713B" w:rsidRDefault="00635509">
            <w:pPr>
              <w:pStyle w:val="TableContent"/>
            </w:pPr>
            <w:r>
              <w:rPr>
                <w:rFonts w:ascii="Courier New" w:eastAsia="Courier New" w:hAnsi="Courier New" w:cs="Courier New"/>
                <w:color w:val="000000"/>
              </w:rPr>
              <w:t xml:space="preserve">        7 : Lancement Cycle automatique SEIS (mouvements n°7 et n°4) </w:t>
            </w:r>
            <w:r>
              <w:t xml:space="preserve"> </w:t>
            </w:r>
          </w:p>
          <w:p w14:paraId="3A73A767" w14:textId="77777777" w:rsidR="0082713B" w:rsidRDefault="00635509">
            <w:pPr>
              <w:pStyle w:val="TableContent"/>
            </w:pPr>
            <w:r>
              <w:rPr>
                <w:rFonts w:ascii="Courier New" w:eastAsia="Courier New" w:hAnsi="Courier New" w:cs="Courier New"/>
                <w:color w:val="000000"/>
              </w:rPr>
              <w:t xml:space="preserve">        8 : Mode Arrêt (= une Initialisation éventuellement) </w:t>
            </w:r>
            <w:r>
              <w:t xml:space="preserve"> </w:t>
            </w:r>
          </w:p>
          <w:p w14:paraId="01E9FDDA" w14:textId="77777777" w:rsidR="0082713B" w:rsidRDefault="00635509">
            <w:pPr>
              <w:pStyle w:val="TableContent"/>
            </w:pPr>
            <w:r>
              <w:rPr>
                <w:rFonts w:ascii="Courier New" w:eastAsia="Courier New" w:hAnsi="Courier New" w:cs="Courier New"/>
                <w:color w:val="000000"/>
              </w:rPr>
              <w:t xml:space="preserve">        9 : Arrêt d’urgence général </w:t>
            </w:r>
            <w:r>
              <w:t xml:space="preserve"> </w:t>
            </w:r>
          </w:p>
          <w:p w14:paraId="08BC4919" w14:textId="77777777" w:rsidR="0082713B" w:rsidRDefault="00635509">
            <w:pPr>
              <w:pStyle w:val="TableContent"/>
            </w:pPr>
            <w:r>
              <w:rPr>
                <w:rFonts w:ascii="Courier New" w:eastAsia="Courier New" w:hAnsi="Courier New" w:cs="Courier New"/>
                <w:color w:val="000000"/>
              </w:rPr>
              <w:t xml:space="preserve">État du bras : </w:t>
            </w:r>
            <w:r>
              <w:t xml:space="preserve"> </w:t>
            </w:r>
          </w:p>
          <w:p w14:paraId="3A4D00B4" w14:textId="77777777" w:rsidR="0082713B" w:rsidRDefault="00635509">
            <w:pPr>
              <w:pStyle w:val="TableContent"/>
            </w:pPr>
            <w:r>
              <w:rPr>
                <w:rFonts w:ascii="Courier New" w:eastAsia="Courier New" w:hAnsi="Courier New" w:cs="Courier New"/>
                <w:color w:val="000000"/>
              </w:rPr>
              <w:t xml:space="preserve">%MW 101 État de la machine </w:t>
            </w:r>
            <w:r>
              <w:t xml:space="preserve"> </w:t>
            </w:r>
          </w:p>
          <w:p w14:paraId="3720C1D6" w14:textId="77777777" w:rsidR="0082713B" w:rsidRDefault="00635509">
            <w:pPr>
              <w:pStyle w:val="TableContent"/>
            </w:pPr>
            <w:r>
              <w:rPr>
                <w:rFonts w:ascii="Courier New" w:eastAsia="Courier New" w:hAnsi="Courier New" w:cs="Courier New"/>
                <w:color w:val="000000"/>
              </w:rPr>
              <w:t xml:space="preserve">        0 : Bras initialisé </w:t>
            </w:r>
            <w:r>
              <w:t xml:space="preserve"> </w:t>
            </w:r>
          </w:p>
          <w:p w14:paraId="7EB91218" w14:textId="77777777" w:rsidR="0082713B" w:rsidRDefault="00635509">
            <w:pPr>
              <w:pStyle w:val="TableContent"/>
            </w:pPr>
            <w:r>
              <w:rPr>
                <w:rFonts w:ascii="Courier New" w:eastAsia="Courier New" w:hAnsi="Courier New" w:cs="Courier New"/>
                <w:color w:val="000000"/>
              </w:rPr>
              <w:t xml:space="preserve">        1 : Bras non initialisé </w:t>
            </w:r>
            <w:r>
              <w:t xml:space="preserve"> </w:t>
            </w:r>
          </w:p>
          <w:p w14:paraId="1CF81D61" w14:textId="77777777" w:rsidR="0082713B" w:rsidRDefault="00635509">
            <w:pPr>
              <w:pStyle w:val="TableContent"/>
            </w:pPr>
            <w:r>
              <w:rPr>
                <w:rFonts w:ascii="Courier New" w:eastAsia="Courier New" w:hAnsi="Courier New" w:cs="Courier New"/>
                <w:color w:val="000000"/>
              </w:rPr>
              <w:t xml:space="preserve">        2 : Initialisation en cours </w:t>
            </w:r>
            <w:r>
              <w:t xml:space="preserve"> </w:t>
            </w:r>
          </w:p>
          <w:p w14:paraId="758BD30C" w14:textId="77777777" w:rsidR="0082713B" w:rsidRDefault="00635509">
            <w:pPr>
              <w:pStyle w:val="TableContent"/>
            </w:pPr>
            <w:r>
              <w:rPr>
                <w:rFonts w:ascii="Courier New" w:eastAsia="Courier New" w:hAnsi="Courier New" w:cs="Courier New"/>
                <w:color w:val="000000"/>
              </w:rPr>
              <w:t xml:space="preserve">        3 : Défauts </w:t>
            </w:r>
            <w:r>
              <w:t xml:space="preserve"> </w:t>
            </w:r>
          </w:p>
          <w:p w14:paraId="102C7823" w14:textId="77777777" w:rsidR="0082713B" w:rsidRDefault="00635509">
            <w:pPr>
              <w:pStyle w:val="TableContent"/>
            </w:pPr>
            <w:r>
              <w:rPr>
                <w:rFonts w:ascii="Courier New" w:eastAsia="Courier New" w:hAnsi="Courier New" w:cs="Courier New"/>
                <w:color w:val="000000"/>
              </w:rPr>
              <w:t xml:space="preserve">        4 : Cycle automatique en cours n°1 </w:t>
            </w:r>
            <w:r>
              <w:t xml:space="preserve"> </w:t>
            </w:r>
          </w:p>
          <w:p w14:paraId="15098519" w14:textId="77777777" w:rsidR="0082713B" w:rsidRDefault="00635509">
            <w:pPr>
              <w:pStyle w:val="TableContent"/>
            </w:pPr>
            <w:r>
              <w:rPr>
                <w:rFonts w:ascii="Courier New" w:eastAsia="Courier New" w:hAnsi="Courier New" w:cs="Courier New"/>
                <w:color w:val="000000"/>
              </w:rPr>
              <w:t xml:space="preserve">        5 : Cycle automatique en cours n°</w:t>
            </w:r>
            <w:r>
              <w:rPr>
                <w:rFonts w:ascii="Courier New" w:eastAsia="Courier New" w:hAnsi="Courier New" w:cs="Courier New"/>
                <w:color w:val="000000"/>
              </w:rPr>
              <w:t xml:space="preserve">2 </w:t>
            </w:r>
            <w:r>
              <w:t xml:space="preserve"> </w:t>
            </w:r>
          </w:p>
          <w:p w14:paraId="2943D445" w14:textId="77777777" w:rsidR="0082713B" w:rsidRDefault="00635509">
            <w:pPr>
              <w:pStyle w:val="TableContent"/>
            </w:pPr>
            <w:r>
              <w:rPr>
                <w:rFonts w:ascii="Courier New" w:eastAsia="Courier New" w:hAnsi="Courier New" w:cs="Courier New"/>
                <w:color w:val="000000"/>
              </w:rPr>
              <w:t xml:space="preserve">        6 : Cycle automatique en cours n°3 </w:t>
            </w:r>
            <w:r>
              <w:t xml:space="preserve"> </w:t>
            </w:r>
          </w:p>
          <w:p w14:paraId="2A3319C8" w14:textId="77777777" w:rsidR="0082713B" w:rsidRDefault="00635509">
            <w:pPr>
              <w:pStyle w:val="TableContent"/>
            </w:pPr>
            <w:r>
              <w:rPr>
                <w:rFonts w:ascii="Courier New" w:eastAsia="Courier New" w:hAnsi="Courier New" w:cs="Courier New"/>
                <w:color w:val="000000"/>
              </w:rPr>
              <w:t xml:space="preserve">        7 : Cycle automatique en cours n°4 </w:t>
            </w:r>
            <w:r>
              <w:t xml:space="preserve"> </w:t>
            </w:r>
          </w:p>
          <w:p w14:paraId="0570E8C6" w14:textId="77777777" w:rsidR="0082713B" w:rsidRDefault="00635509">
            <w:pPr>
              <w:pStyle w:val="TableContent"/>
            </w:pPr>
            <w:r>
              <w:rPr>
                <w:rFonts w:ascii="Courier New" w:eastAsia="Courier New" w:hAnsi="Courier New" w:cs="Courier New"/>
                <w:color w:val="000000"/>
              </w:rPr>
              <w:t xml:space="preserve">        8 : Cycle automatique en cours n°5 </w:t>
            </w:r>
            <w:r>
              <w:t xml:space="preserve"> </w:t>
            </w:r>
          </w:p>
          <w:p w14:paraId="579EA29C" w14:textId="77777777" w:rsidR="0082713B" w:rsidRDefault="00635509">
            <w:pPr>
              <w:pStyle w:val="TableContent"/>
            </w:pPr>
            <w:r>
              <w:rPr>
                <w:rFonts w:ascii="Courier New" w:eastAsia="Courier New" w:hAnsi="Courier New" w:cs="Courier New"/>
                <w:color w:val="000000"/>
              </w:rPr>
              <w:t xml:space="preserve">        9 : Cycle automatique en cours n°6 </w:t>
            </w:r>
            <w:r>
              <w:t xml:space="preserve"> </w:t>
            </w:r>
          </w:p>
          <w:p w14:paraId="7BD11ABA" w14:textId="77777777" w:rsidR="0082713B" w:rsidRDefault="00635509">
            <w:pPr>
              <w:pStyle w:val="TableContent"/>
            </w:pPr>
            <w:r>
              <w:rPr>
                <w:rFonts w:ascii="Courier New" w:eastAsia="Courier New" w:hAnsi="Courier New" w:cs="Courier New"/>
                <w:color w:val="000000"/>
              </w:rPr>
              <w:t xml:space="preserve">        10 : Cycle automatique en cours n°7 </w:t>
            </w:r>
            <w:r>
              <w:t xml:space="preserve"> </w:t>
            </w:r>
          </w:p>
          <w:p w14:paraId="1FFB4C88" w14:textId="77777777" w:rsidR="0082713B" w:rsidRDefault="00635509">
            <w:pPr>
              <w:pStyle w:val="TableContent"/>
            </w:pPr>
            <w:r>
              <w:rPr>
                <w:rFonts w:ascii="Courier New" w:eastAsia="Courier New" w:hAnsi="Courier New" w:cs="Courier New"/>
                <w:color w:val="000000"/>
              </w:rPr>
              <w:t>%MW 102 : Numéro du défaut</w:t>
            </w:r>
            <w:r>
              <w:rPr>
                <w:rFonts w:ascii="Courier New" w:eastAsia="Courier New" w:hAnsi="Courier New" w:cs="Courier New"/>
                <w:color w:val="000000"/>
              </w:rPr>
              <w:t xml:space="preserve"> </w:t>
            </w:r>
            <w:r>
              <w:t xml:space="preserve"> </w:t>
            </w:r>
          </w:p>
          <w:p w14:paraId="06B3B3BC" w14:textId="77777777" w:rsidR="0082713B" w:rsidRDefault="00635509">
            <w:pPr>
              <w:pStyle w:val="TableContent"/>
            </w:pPr>
            <w:r>
              <w:rPr>
                <w:rFonts w:ascii="Courier New" w:eastAsia="Courier New" w:hAnsi="Courier New" w:cs="Courier New"/>
                <w:color w:val="000000"/>
              </w:rPr>
              <w:t xml:space="preserve">        0 : Aucune erreur </w:t>
            </w:r>
            <w:r>
              <w:t xml:space="preserve"> </w:t>
            </w:r>
          </w:p>
          <w:p w14:paraId="3702DADC" w14:textId="77777777" w:rsidR="0082713B" w:rsidRDefault="00635509">
            <w:pPr>
              <w:pStyle w:val="TableContent"/>
            </w:pPr>
            <w:r>
              <w:rPr>
                <w:rFonts w:ascii="Courier New" w:eastAsia="Courier New" w:hAnsi="Courier New" w:cs="Courier New"/>
                <w:color w:val="000000"/>
              </w:rPr>
              <w:t xml:space="preserve">        1 : Temps de cycle dépassé </w:t>
            </w:r>
            <w:r>
              <w:t xml:space="preserve"> </w:t>
            </w:r>
          </w:p>
          <w:p w14:paraId="0393002B" w14:textId="77777777" w:rsidR="0082713B" w:rsidRDefault="00635509">
            <w:pPr>
              <w:pStyle w:val="TableContent"/>
            </w:pPr>
            <w:r>
              <w:rPr>
                <w:rFonts w:ascii="Courier New" w:eastAsia="Courier New" w:hAnsi="Courier New" w:cs="Courier New"/>
                <w:color w:val="000000"/>
              </w:rPr>
              <w:t xml:space="preserve">        2 : Sur course « moins » enclenché moteur « X » </w:t>
            </w:r>
            <w:r>
              <w:t xml:space="preserve"> </w:t>
            </w:r>
          </w:p>
          <w:p w14:paraId="397A27B8" w14:textId="77777777" w:rsidR="0082713B" w:rsidRDefault="00635509">
            <w:pPr>
              <w:pStyle w:val="TableContent"/>
            </w:pPr>
            <w:r>
              <w:rPr>
                <w:rFonts w:ascii="Courier New" w:eastAsia="Courier New" w:hAnsi="Courier New" w:cs="Courier New"/>
                <w:color w:val="000000"/>
              </w:rPr>
              <w:t xml:space="preserve">        3 : Sur course « plus » enclenché moteur « X » </w:t>
            </w:r>
            <w:r>
              <w:t xml:space="preserve"> </w:t>
            </w:r>
          </w:p>
          <w:p w14:paraId="1E529D3B" w14:textId="77777777" w:rsidR="0082713B" w:rsidRDefault="00635509">
            <w:pPr>
              <w:pStyle w:val="TableContent"/>
            </w:pPr>
            <w:r>
              <w:rPr>
                <w:rFonts w:ascii="Courier New" w:eastAsia="Courier New" w:hAnsi="Courier New" w:cs="Courier New"/>
                <w:color w:val="000000"/>
              </w:rPr>
              <w:t xml:space="preserve">        4 : Sur course « moins » enclenché moteur « Y » </w:t>
            </w:r>
            <w:r>
              <w:t xml:space="preserve"> </w:t>
            </w:r>
          </w:p>
          <w:p w14:paraId="62669CAD" w14:textId="77777777" w:rsidR="0082713B" w:rsidRDefault="00635509">
            <w:pPr>
              <w:pStyle w:val="TableContent"/>
            </w:pPr>
            <w:r>
              <w:rPr>
                <w:rFonts w:ascii="Courier New" w:eastAsia="Courier New" w:hAnsi="Courier New" w:cs="Courier New"/>
                <w:color w:val="000000"/>
              </w:rPr>
              <w:t xml:space="preserve">        5 : Sur</w:t>
            </w:r>
            <w:r>
              <w:rPr>
                <w:rFonts w:ascii="Courier New" w:eastAsia="Courier New" w:hAnsi="Courier New" w:cs="Courier New"/>
                <w:color w:val="000000"/>
              </w:rPr>
              <w:t xml:space="preserve"> course « plus » enclenché moteur « Y » </w:t>
            </w:r>
            <w:r>
              <w:t xml:space="preserve"> </w:t>
            </w:r>
          </w:p>
          <w:p w14:paraId="15957430" w14:textId="77777777" w:rsidR="0082713B" w:rsidRDefault="00635509">
            <w:pPr>
              <w:pStyle w:val="TableContent"/>
            </w:pPr>
            <w:r>
              <w:rPr>
                <w:rFonts w:ascii="Courier New" w:eastAsia="Courier New" w:hAnsi="Courier New" w:cs="Courier New"/>
                <w:color w:val="000000"/>
              </w:rPr>
              <w:t xml:space="preserve">        6 : Sur course « moins » enclenché moteur « Z » </w:t>
            </w:r>
            <w:r>
              <w:t xml:space="preserve"> </w:t>
            </w:r>
          </w:p>
          <w:p w14:paraId="21971906" w14:textId="77777777" w:rsidR="0082713B" w:rsidRDefault="00635509">
            <w:pPr>
              <w:pStyle w:val="TableContent"/>
            </w:pPr>
            <w:r>
              <w:rPr>
                <w:rFonts w:ascii="Courier New" w:eastAsia="Courier New" w:hAnsi="Courier New" w:cs="Courier New"/>
                <w:color w:val="000000"/>
              </w:rPr>
              <w:t xml:space="preserve">        7 : Sur course « plus » enclenché moteur « Z » </w:t>
            </w:r>
            <w:r>
              <w:t xml:space="preserve"> </w:t>
            </w:r>
          </w:p>
          <w:p w14:paraId="3CA7CEE0" w14:textId="77777777" w:rsidR="0082713B" w:rsidRDefault="00635509">
            <w:pPr>
              <w:pStyle w:val="TableContent"/>
            </w:pPr>
            <w:r>
              <w:rPr>
                <w:rFonts w:ascii="Courier New" w:eastAsia="Courier New" w:hAnsi="Courier New" w:cs="Courier New"/>
                <w:color w:val="000000"/>
              </w:rPr>
              <w:t xml:space="preserve">        8 : Sur course « moins » enclenché </w:t>
            </w:r>
            <w:r>
              <w:rPr>
                <w:rFonts w:ascii="Courier New" w:eastAsia="Courier New" w:hAnsi="Courier New" w:cs="Courier New"/>
                <w:color w:val="000000"/>
              </w:rPr>
              <w:lastRenderedPageBreak/>
              <w:t xml:space="preserve">moteur « U » </w:t>
            </w:r>
            <w:r>
              <w:t xml:space="preserve"> </w:t>
            </w:r>
          </w:p>
          <w:p w14:paraId="0CB83D19" w14:textId="77777777" w:rsidR="0082713B" w:rsidRDefault="00635509">
            <w:pPr>
              <w:pStyle w:val="TableContent"/>
            </w:pPr>
            <w:r>
              <w:rPr>
                <w:rFonts w:ascii="Courier New" w:eastAsia="Courier New" w:hAnsi="Courier New" w:cs="Courier New"/>
                <w:color w:val="000000"/>
              </w:rPr>
              <w:t xml:space="preserve">        9 : Sur course « plus » enclenché</w:t>
            </w:r>
            <w:r>
              <w:rPr>
                <w:rFonts w:ascii="Courier New" w:eastAsia="Courier New" w:hAnsi="Courier New" w:cs="Courier New"/>
                <w:color w:val="000000"/>
              </w:rPr>
              <w:t xml:space="preserve"> moteur « U » </w:t>
            </w:r>
            <w:r>
              <w:t xml:space="preserve"> </w:t>
            </w:r>
          </w:p>
          <w:p w14:paraId="130C93C5" w14:textId="77777777" w:rsidR="0082713B" w:rsidRDefault="00635509">
            <w:pPr>
              <w:pStyle w:val="TableContent"/>
            </w:pPr>
            <w:r>
              <w:rPr>
                <w:rFonts w:ascii="Courier New" w:eastAsia="Courier New" w:hAnsi="Courier New" w:cs="Courier New"/>
                <w:color w:val="000000"/>
              </w:rPr>
              <w:t xml:space="preserve">        … </w:t>
            </w:r>
            <w:r>
              <w:t xml:space="preserve"> </w:t>
            </w:r>
          </w:p>
          <w:p w14:paraId="648D9C12" w14:textId="77777777" w:rsidR="0082713B" w:rsidRDefault="00635509">
            <w:pPr>
              <w:pStyle w:val="TableContent"/>
            </w:pPr>
            <w:r>
              <w:rPr>
                <w:rFonts w:ascii="Courier New" w:eastAsia="Courier New" w:hAnsi="Courier New" w:cs="Courier New"/>
                <w:color w:val="000000"/>
              </w:rPr>
              <w:t xml:space="preserve">        24 : Arrêt d’urgence matériel enclenché </w:t>
            </w:r>
            <w:r>
              <w:t xml:space="preserve"> </w:t>
            </w:r>
          </w:p>
          <w:p w14:paraId="27A93E86" w14:textId="77777777" w:rsidR="0082713B" w:rsidRDefault="00635509">
            <w:pPr>
              <w:pStyle w:val="TableContent"/>
            </w:pPr>
            <w:r>
              <w:rPr>
                <w:rFonts w:ascii="Courier New" w:eastAsia="Courier New" w:hAnsi="Courier New" w:cs="Courier New"/>
                <w:color w:val="000000"/>
              </w:rPr>
              <w:t xml:space="preserve">        25 : Bouton Arrêt d’urgence logiciel enclenché </w:t>
            </w:r>
            <w:r>
              <w:t xml:space="preserve"> </w:t>
            </w:r>
          </w:p>
          <w:p w14:paraId="22D0684F" w14:textId="77777777" w:rsidR="0082713B" w:rsidRDefault="00635509">
            <w:pPr>
              <w:pStyle w:val="TableContent"/>
            </w:pPr>
            <w:r>
              <w:rPr>
                <w:rFonts w:ascii="Courier New" w:eastAsia="Courier New" w:hAnsi="Courier New" w:cs="Courier New"/>
                <w:color w:val="000000"/>
              </w:rPr>
              <w:t xml:space="preserve">%MW 107 : Freins ??? </w:t>
            </w:r>
            <w:r>
              <w:t xml:space="preserve"> </w:t>
            </w:r>
          </w:p>
          <w:p w14:paraId="303E5912" w14:textId="77777777" w:rsidR="0082713B" w:rsidRDefault="00635509">
            <w:pPr>
              <w:pStyle w:val="TableContent"/>
            </w:pPr>
            <w:r>
              <w:rPr>
                <w:rFonts w:ascii="Courier New" w:eastAsia="Courier New" w:hAnsi="Courier New" w:cs="Courier New"/>
                <w:color w:val="000000"/>
              </w:rPr>
              <w:t xml:space="preserve">        0 : Freins non desserrés </w:t>
            </w:r>
            <w:r>
              <w:t xml:space="preserve"> </w:t>
            </w:r>
          </w:p>
          <w:p w14:paraId="62EBCE1F" w14:textId="77777777" w:rsidR="0082713B" w:rsidRDefault="00635509">
            <w:pPr>
              <w:pStyle w:val="TableContent"/>
            </w:pPr>
            <w:r>
              <w:rPr>
                <w:rFonts w:ascii="Courier New" w:eastAsia="Courier New" w:hAnsi="Courier New" w:cs="Courier New"/>
                <w:color w:val="000000"/>
              </w:rPr>
              <w:t xml:space="preserve">        1 : Freins desserrés </w:t>
            </w:r>
            <w:r>
              <w:t xml:space="preserve"> </w:t>
            </w:r>
          </w:p>
          <w:p w14:paraId="0B4F5927" w14:textId="77777777" w:rsidR="0082713B" w:rsidRDefault="00635509">
            <w:pPr>
              <w:pStyle w:val="TableContent"/>
            </w:pPr>
            <w:r>
              <w:t xml:space="preserve"> </w:t>
            </w:r>
          </w:p>
          <w:p w14:paraId="7E1BD121" w14:textId="77777777" w:rsidR="0082713B" w:rsidRDefault="00635509">
            <w:pPr>
              <w:pStyle w:val="TableContent"/>
            </w:pPr>
            <w:r>
              <w:t xml:space="preserve"> </w:t>
            </w:r>
          </w:p>
          <w:p w14:paraId="0C32E663" w14:textId="77777777" w:rsidR="0082713B" w:rsidRDefault="00635509">
            <w:pPr>
              <w:pStyle w:val="TableContent"/>
            </w:pPr>
            <w:r>
              <w:rPr>
                <w:rFonts w:ascii="Courier New" w:eastAsia="Courier New" w:hAnsi="Courier New" w:cs="Courier New"/>
                <w:color w:val="000000"/>
              </w:rPr>
              <w:t xml:space="preserve">Les Panneaux Solaires : </w:t>
            </w:r>
            <w:r>
              <w:t xml:space="preserve"> </w:t>
            </w:r>
          </w:p>
          <w:p w14:paraId="17BD2023" w14:textId="77777777" w:rsidR="0082713B" w:rsidRDefault="00635509">
            <w:pPr>
              <w:pStyle w:val="TableContent"/>
            </w:pPr>
            <w:r>
              <w:rPr>
                <w:rFonts w:ascii="Courier New" w:eastAsia="Courier New" w:hAnsi="Courier New" w:cs="Courier New"/>
                <w:color w:val="000000"/>
              </w:rPr>
              <w:t xml:space="preserve">Leur état instantané doit pouvoir être lu à travers l'automate sur l’ordinateur et la tablette de traiter et/ou de visualiser sur les IHM de pilotage au moins les états suivants </w:t>
            </w:r>
            <w:r>
              <w:t xml:space="preserve"> </w:t>
            </w:r>
          </w:p>
          <w:p w14:paraId="4D868CB8" w14:textId="77777777" w:rsidR="0082713B" w:rsidRDefault="00635509">
            <w:pPr>
              <w:pStyle w:val="TableContent"/>
            </w:pPr>
            <w:r>
              <w:rPr>
                <w:rFonts w:ascii="Courier New" w:eastAsia="Courier New" w:hAnsi="Courier New" w:cs="Courier New"/>
                <w:color w:val="000000"/>
              </w:rPr>
              <w:t xml:space="preserve">L'API doit fournir les états suivant : </w:t>
            </w:r>
            <w:r>
              <w:t xml:space="preserve"> </w:t>
            </w:r>
          </w:p>
          <w:p w14:paraId="3DD15CEA" w14:textId="77777777" w:rsidR="0082713B" w:rsidRDefault="00635509">
            <w:pPr>
              <w:pStyle w:val="TableContent"/>
            </w:pPr>
            <w:r>
              <w:rPr>
                <w:rFonts w:ascii="Courier New" w:eastAsia="Courier New" w:hAnsi="Courier New" w:cs="Courier New"/>
                <w:color w:val="000000"/>
              </w:rPr>
              <w:t xml:space="preserve">        . repos (attente d'une comm</w:t>
            </w:r>
            <w:r>
              <w:rPr>
                <w:rFonts w:ascii="Courier New" w:eastAsia="Courier New" w:hAnsi="Courier New" w:cs="Courier New"/>
                <w:color w:val="000000"/>
              </w:rPr>
              <w:t xml:space="preserve">ande) </w:t>
            </w:r>
            <w:r>
              <w:t xml:space="preserve"> </w:t>
            </w:r>
          </w:p>
          <w:p w14:paraId="23E65055" w14:textId="77777777" w:rsidR="0082713B" w:rsidRDefault="00635509">
            <w:pPr>
              <w:pStyle w:val="TableContent"/>
            </w:pPr>
            <w:r>
              <w:rPr>
                <w:rFonts w:ascii="Courier New" w:eastAsia="Courier New" w:hAnsi="Courier New" w:cs="Courier New"/>
                <w:color w:val="000000"/>
              </w:rPr>
              <w:t xml:space="preserve">        . en mouvement 1 (surveillance de bon déroulement, affichage éventuel d'un message, blocage de l'IHM en attente fin de mouvement) </w:t>
            </w:r>
            <w:r>
              <w:t xml:space="preserve"> </w:t>
            </w:r>
          </w:p>
          <w:p w14:paraId="55A47FC1" w14:textId="77777777" w:rsidR="0082713B" w:rsidRDefault="00635509">
            <w:pPr>
              <w:pStyle w:val="TableContent"/>
            </w:pPr>
            <w:r>
              <w:rPr>
                <w:rFonts w:ascii="Courier New" w:eastAsia="Courier New" w:hAnsi="Courier New" w:cs="Courier New"/>
                <w:color w:val="000000"/>
              </w:rPr>
              <w:t xml:space="preserve">        . en mouvement 2 (surveillance de bon déroulement, affichage éventuel d'un message, blocage de l'IHM</w:t>
            </w:r>
            <w:r>
              <w:rPr>
                <w:rFonts w:ascii="Courier New" w:eastAsia="Courier New" w:hAnsi="Courier New" w:cs="Courier New"/>
                <w:color w:val="000000"/>
              </w:rPr>
              <w:t xml:space="preserve"> en attente fin de mouvement) </w:t>
            </w:r>
            <w:r>
              <w:t xml:space="preserve"> </w:t>
            </w:r>
          </w:p>
          <w:p w14:paraId="22C5F5C4" w14:textId="77777777" w:rsidR="0082713B" w:rsidRDefault="00635509">
            <w:pPr>
              <w:pStyle w:val="TableContent"/>
            </w:pPr>
            <w:r>
              <w:rPr>
                <w:rFonts w:ascii="Courier New" w:eastAsia="Courier New" w:hAnsi="Courier New" w:cs="Courier New"/>
                <w:color w:val="000000"/>
              </w:rPr>
              <w:t xml:space="preserve">        . fin mouvement OK (libérer l'IHM pour permettre le traitement d'une autre action dans le logiciel de supervision) </w:t>
            </w:r>
            <w:r>
              <w:t xml:space="preserve"> </w:t>
            </w:r>
          </w:p>
          <w:p w14:paraId="1F723433" w14:textId="77777777" w:rsidR="0082713B" w:rsidRDefault="00635509">
            <w:pPr>
              <w:pStyle w:val="TableContent"/>
            </w:pPr>
            <w:r>
              <w:rPr>
                <w:rFonts w:ascii="Courier New" w:eastAsia="Courier New" w:hAnsi="Courier New" w:cs="Courier New"/>
                <w:color w:val="000000"/>
              </w:rPr>
              <w:t xml:space="preserve">        . défaut (mouvement pas fini, autres). </w:t>
            </w:r>
            <w:r>
              <w:t xml:space="preserve"> </w:t>
            </w:r>
          </w:p>
          <w:p w14:paraId="7B4953C1" w14:textId="77777777" w:rsidR="0082713B" w:rsidRDefault="00635509">
            <w:pPr>
              <w:pStyle w:val="TableContent"/>
            </w:pPr>
            <w:r>
              <w:rPr>
                <w:rFonts w:ascii="Courier New" w:eastAsia="Courier New" w:hAnsi="Courier New" w:cs="Courier New"/>
                <w:color w:val="000000"/>
              </w:rPr>
              <w:t xml:space="preserve">Une série de Mots de commande seront définis pour </w:t>
            </w:r>
            <w:r>
              <w:rPr>
                <w:rFonts w:ascii="Courier New" w:eastAsia="Courier New" w:hAnsi="Courier New" w:cs="Courier New"/>
                <w:color w:val="000000"/>
              </w:rPr>
              <w:t xml:space="preserve">récupérer l’état des panneaux et suivre les mouvements. Une visualisation, sous forme de messages pour certains états uniquement, pourra être envisagée au niveau des l’IHM. </w:t>
            </w:r>
            <w:r>
              <w:t xml:space="preserve"> </w:t>
            </w:r>
          </w:p>
          <w:p w14:paraId="471EFB0A" w14:textId="77777777" w:rsidR="0082713B" w:rsidRDefault="00635509">
            <w:pPr>
              <w:pStyle w:val="TableContent"/>
            </w:pPr>
            <w:r>
              <w:t xml:space="preserve"> </w:t>
            </w:r>
          </w:p>
          <w:p w14:paraId="0A918614" w14:textId="77777777" w:rsidR="0082713B" w:rsidRDefault="00635509">
            <w:pPr>
              <w:pStyle w:val="TableContent"/>
            </w:pPr>
            <w:r>
              <w:rPr>
                <w:rFonts w:ascii="Courier New" w:eastAsia="Courier New" w:hAnsi="Courier New" w:cs="Courier New"/>
                <w:color w:val="000000"/>
              </w:rPr>
              <w:t xml:space="preserve">Corps et Pieds : </w:t>
            </w:r>
            <w:r>
              <w:t xml:space="preserve"> </w:t>
            </w:r>
          </w:p>
          <w:p w14:paraId="0BD15FC5" w14:textId="77777777" w:rsidR="0082713B" w:rsidRDefault="00635509">
            <w:pPr>
              <w:pStyle w:val="TableContent"/>
            </w:pPr>
            <w:r>
              <w:rPr>
                <w:rFonts w:ascii="Courier New" w:eastAsia="Courier New" w:hAnsi="Courier New" w:cs="Courier New"/>
                <w:color w:val="000000"/>
              </w:rPr>
              <w:t>Mots de commande seront définis dans l'API du bras pour récu</w:t>
            </w:r>
            <w:r>
              <w:rPr>
                <w:rFonts w:ascii="Courier New" w:eastAsia="Courier New" w:hAnsi="Courier New" w:cs="Courier New"/>
                <w:color w:val="000000"/>
              </w:rPr>
              <w:t xml:space="preserve">pérer son état et suivre les mouvements : </w:t>
            </w:r>
            <w:r>
              <w:t xml:space="preserve"> </w:t>
            </w:r>
          </w:p>
          <w:p w14:paraId="7A53CC60" w14:textId="77777777" w:rsidR="0082713B" w:rsidRDefault="00635509">
            <w:pPr>
              <w:pStyle w:val="TableContent"/>
            </w:pPr>
            <w:r>
              <w:rPr>
                <w:rFonts w:ascii="Courier New" w:eastAsia="Courier New" w:hAnsi="Courier New" w:cs="Courier New"/>
                <w:color w:val="000000"/>
              </w:rPr>
              <w:t xml:space="preserve">        . repos (attente d'une commande) </w:t>
            </w:r>
            <w:r>
              <w:t xml:space="preserve"> </w:t>
            </w:r>
          </w:p>
          <w:p w14:paraId="7BD46779" w14:textId="77777777" w:rsidR="0082713B" w:rsidRDefault="00635509">
            <w:pPr>
              <w:pStyle w:val="TableContent"/>
            </w:pPr>
            <w:r>
              <w:rPr>
                <w:rFonts w:ascii="Courier New" w:eastAsia="Courier New" w:hAnsi="Courier New" w:cs="Courier New"/>
                <w:color w:val="000000"/>
              </w:rPr>
              <w:t xml:space="preserve">        . en mouvement 1 (surveillance de bon déroulement, affichage éventuel d'un message, blocage de l'IHM en attente fin de mouvement) </w:t>
            </w:r>
            <w:r>
              <w:t xml:space="preserve"> </w:t>
            </w:r>
          </w:p>
          <w:p w14:paraId="1E927CAD" w14:textId="77777777" w:rsidR="0082713B" w:rsidRDefault="00635509">
            <w:pPr>
              <w:pStyle w:val="TableContent"/>
            </w:pPr>
            <w:r>
              <w:rPr>
                <w:rFonts w:ascii="Courier New" w:eastAsia="Courier New" w:hAnsi="Courier New" w:cs="Courier New"/>
                <w:color w:val="000000"/>
              </w:rPr>
              <w:t xml:space="preserve">        . en mouvement 2 (sur</w:t>
            </w:r>
            <w:r>
              <w:rPr>
                <w:rFonts w:ascii="Courier New" w:eastAsia="Courier New" w:hAnsi="Courier New" w:cs="Courier New"/>
                <w:color w:val="000000"/>
              </w:rPr>
              <w:t xml:space="preserve">veillance de bon déroulement, affichage éventuel d'un message, </w:t>
            </w:r>
            <w:r>
              <w:rPr>
                <w:rFonts w:ascii="Courier New" w:eastAsia="Courier New" w:hAnsi="Courier New" w:cs="Courier New"/>
                <w:color w:val="000000"/>
              </w:rPr>
              <w:lastRenderedPageBreak/>
              <w:t xml:space="preserve">blocage de l'IHM en attente fin de mouvement) </w:t>
            </w:r>
            <w:r>
              <w:t xml:space="preserve"> </w:t>
            </w:r>
          </w:p>
          <w:p w14:paraId="74C5CC17" w14:textId="77777777" w:rsidR="0082713B" w:rsidRDefault="00635509">
            <w:pPr>
              <w:pStyle w:val="TableContent"/>
            </w:pPr>
            <w:r>
              <w:rPr>
                <w:rFonts w:ascii="Courier New" w:eastAsia="Courier New" w:hAnsi="Courier New" w:cs="Courier New"/>
                <w:color w:val="000000"/>
              </w:rPr>
              <w:t xml:space="preserve">        . en mouvement 3 (surveillance de bon déroulement, affichage éventuel d'un message, blocage de l'IHM en attente fin de mouvement) </w:t>
            </w:r>
            <w:r>
              <w:t xml:space="preserve"> </w:t>
            </w:r>
          </w:p>
          <w:p w14:paraId="633386FD" w14:textId="77777777" w:rsidR="0082713B" w:rsidRDefault="00635509">
            <w:pPr>
              <w:pStyle w:val="TableContent"/>
            </w:pPr>
            <w:r>
              <w:rPr>
                <w:rFonts w:ascii="Courier New" w:eastAsia="Courier New" w:hAnsi="Courier New" w:cs="Courier New"/>
                <w:color w:val="000000"/>
              </w:rPr>
              <w:t xml:space="preserve">     </w:t>
            </w:r>
            <w:r>
              <w:rPr>
                <w:rFonts w:ascii="Courier New" w:eastAsia="Courier New" w:hAnsi="Courier New" w:cs="Courier New"/>
                <w:color w:val="000000"/>
              </w:rPr>
              <w:t xml:space="preserve">   . en mouvement 4 (surveillance de bon déroulement, affichage éventuel d'un message, blocage de l'IHM en attente fin de mouvement) </w:t>
            </w:r>
            <w:r>
              <w:t xml:space="preserve"> </w:t>
            </w:r>
          </w:p>
          <w:p w14:paraId="4ACE82D5" w14:textId="77777777" w:rsidR="0082713B" w:rsidRDefault="00635509">
            <w:pPr>
              <w:pStyle w:val="TableContent"/>
            </w:pPr>
            <w:r>
              <w:rPr>
                <w:rFonts w:ascii="Courier New" w:eastAsia="Courier New" w:hAnsi="Courier New" w:cs="Courier New"/>
                <w:color w:val="000000"/>
              </w:rPr>
              <w:t xml:space="preserve">        . fin mouvement OK (libérer l'IHM pour permettre le traitement d'une autre action dans le logiciel de supervision</w:t>
            </w:r>
            <w:r>
              <w:rPr>
                <w:rFonts w:ascii="Courier New" w:eastAsia="Courier New" w:hAnsi="Courier New" w:cs="Courier New"/>
                <w:color w:val="000000"/>
              </w:rPr>
              <w:t xml:space="preserve">) </w:t>
            </w:r>
            <w:r>
              <w:t xml:space="preserve"> </w:t>
            </w:r>
          </w:p>
          <w:p w14:paraId="6F7E06EF" w14:textId="77777777" w:rsidR="0082713B" w:rsidRDefault="00635509">
            <w:pPr>
              <w:pStyle w:val="TableContent"/>
            </w:pPr>
            <w:r>
              <w:rPr>
                <w:rFonts w:ascii="Courier New" w:eastAsia="Courier New" w:hAnsi="Courier New" w:cs="Courier New"/>
                <w:color w:val="000000"/>
              </w:rPr>
              <w:t xml:space="preserve">        . défaut (mouvement pas fini, autres). </w:t>
            </w:r>
            <w:r>
              <w:t xml:space="preserve"> </w:t>
            </w:r>
          </w:p>
          <w:p w14:paraId="50DCEBB2" w14:textId="77777777" w:rsidR="0082713B" w:rsidRDefault="00635509">
            <w:pPr>
              <w:pStyle w:val="TableContent"/>
            </w:pPr>
            <w:r>
              <w:rPr>
                <w:rFonts w:ascii="Courier New" w:eastAsia="Courier New" w:hAnsi="Courier New" w:cs="Courier New"/>
                <w:color w:val="000000"/>
              </w:rPr>
              <w:t>Une série de Mots de commande seront définis pour récupérer l’état des panneaux et suivre les mouvements. Une visualisation, sous forme de messages pour certains états uniquement, pourra être envisagée a</w:t>
            </w:r>
            <w:r>
              <w:rPr>
                <w:rFonts w:ascii="Courier New" w:eastAsia="Courier New" w:hAnsi="Courier New" w:cs="Courier New"/>
                <w:color w:val="000000"/>
              </w:rPr>
              <w:t xml:space="preserve">u niveau des l’IHM. </w:t>
            </w:r>
            <w:r>
              <w:t xml:space="preserve"> </w:t>
            </w:r>
          </w:p>
          <w:p w14:paraId="464AE2A8" w14:textId="77777777" w:rsidR="0082713B" w:rsidRDefault="00635509">
            <w:pPr>
              <w:pStyle w:val="TableContent"/>
            </w:pPr>
            <w:r>
              <w:t xml:space="preserve"> </w:t>
            </w:r>
          </w:p>
          <w:p w14:paraId="41E61C73" w14:textId="77777777" w:rsidR="0082713B" w:rsidRDefault="00635509">
            <w:pPr>
              <w:pStyle w:val="TableContent"/>
            </w:pPr>
            <w:r>
              <w:rPr>
                <w:rFonts w:ascii="Courier New" w:eastAsia="Courier New" w:hAnsi="Courier New" w:cs="Courier New"/>
                <w:color w:val="000000"/>
              </w:rPr>
              <w:t xml:space="preserve">Platine énergie : </w:t>
            </w:r>
            <w:r>
              <w:t xml:space="preserve"> </w:t>
            </w:r>
          </w:p>
          <w:p w14:paraId="33DE4451" w14:textId="77777777" w:rsidR="0082713B" w:rsidRDefault="00635509">
            <w:pPr>
              <w:pStyle w:val="TableContent"/>
            </w:pPr>
            <w:r>
              <w:rPr>
                <w:rFonts w:ascii="Courier New" w:eastAsia="Courier New" w:hAnsi="Courier New" w:cs="Courier New"/>
                <w:color w:val="000000"/>
              </w:rPr>
              <w:t xml:space="preserve">Un API sera pourvu d'une entrée analogique pour recevoir les informations de tension et de courant batterie issues de la platine énergie. Ces informations seront ainsi disponibles sur l'IHM. </w:t>
            </w:r>
            <w:r>
              <w:t xml:space="preserve"> </w:t>
            </w:r>
          </w:p>
          <w:p w14:paraId="70EF9769" w14:textId="77777777" w:rsidR="0082713B" w:rsidRDefault="00635509">
            <w:pPr>
              <w:pStyle w:val="TableContent"/>
            </w:pPr>
            <w:r>
              <w:t xml:space="preserve"> </w:t>
            </w:r>
          </w:p>
          <w:p w14:paraId="32909BFE" w14:textId="77777777" w:rsidR="0082713B" w:rsidRDefault="00635509">
            <w:pPr>
              <w:pStyle w:val="TableContent"/>
            </w:pPr>
            <w:r>
              <w:rPr>
                <w:rFonts w:ascii="Courier New" w:eastAsia="Courier New" w:hAnsi="Courier New" w:cs="Courier New"/>
                <w:color w:val="000000"/>
              </w:rPr>
              <w:t>Mots d’états défi</w:t>
            </w:r>
            <w:r>
              <w:rPr>
                <w:rFonts w:ascii="Courier New" w:eastAsia="Courier New" w:hAnsi="Courier New" w:cs="Courier New"/>
                <w:color w:val="000000"/>
              </w:rPr>
              <w:t xml:space="preserve">nis dans l’automate gérant l’énergie pour afficher le niveau de la charge dans les IHM : </w:t>
            </w:r>
            <w:r>
              <w:t xml:space="preserve"> </w:t>
            </w:r>
          </w:p>
          <w:p w14:paraId="70BD3B0F" w14:textId="77777777" w:rsidR="0082713B" w:rsidRDefault="00635509">
            <w:pPr>
              <w:pStyle w:val="TableContent"/>
            </w:pPr>
            <w:r>
              <w:rPr>
                <w:rFonts w:ascii="Courier New" w:eastAsia="Courier New" w:hAnsi="Courier New" w:cs="Courier New"/>
                <w:color w:val="000000"/>
              </w:rPr>
              <w:t xml:space="preserve">%MW 110 : Image tension batterie </w:t>
            </w:r>
            <w:r>
              <w:t xml:space="preserve"> </w:t>
            </w:r>
          </w:p>
          <w:p w14:paraId="268F9BD9" w14:textId="77777777" w:rsidR="0082713B" w:rsidRDefault="00635509">
            <w:pPr>
              <w:pStyle w:val="TableContent"/>
            </w:pPr>
            <w:r>
              <w:rPr>
                <w:rFonts w:ascii="Courier New" w:eastAsia="Courier New" w:hAnsi="Courier New" w:cs="Courier New"/>
                <w:color w:val="000000"/>
              </w:rPr>
              <w:t>%MW 111 : Image courant batterie</w:t>
            </w:r>
          </w:p>
        </w:tc>
      </w:tr>
    </w:tbl>
    <w:p w14:paraId="23252671" w14:textId="77777777" w:rsidR="0082713B" w:rsidRDefault="0082713B"/>
    <w:p w14:paraId="63407A1E" w14:textId="77777777" w:rsidR="0082713B" w:rsidRDefault="00635509">
      <w:pPr>
        <w:pStyle w:val="Titre3"/>
      </w:pPr>
      <w:bookmarkStart w:id="14" w:name="iV5r30KAUChCiQ8x"/>
      <w:bookmarkEnd w:id="14"/>
      <w:r>
        <w:rPr>
          <w:noProof/>
          <w:lang w:eastAsia="fr-FR" w:bidi="ar-SA"/>
        </w:rPr>
        <w:drawing>
          <wp:inline distT="0" distB="0" distL="0" distR="0" wp14:anchorId="15EA5E8C" wp14:editId="5B39CBDE">
            <wp:extent cx="228600" cy="22860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5" w:name="j1H2KUKGAqACGQhw"/>
      <w:r>
        <w:t>SEIS</w:t>
      </w:r>
      <w:bookmarkEnd w:id="15"/>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57C60031"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B99AC29"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116E83E1" w14:textId="77777777" w:rsidR="0082713B" w:rsidRDefault="00635509">
            <w:pPr>
              <w:pStyle w:val="TableHeader"/>
            </w:pPr>
            <w:r>
              <w:t>Valeur</w:t>
            </w:r>
          </w:p>
        </w:tc>
      </w:tr>
      <w:tr w:rsidR="0082713B" w14:paraId="4B4987A3" w14:textId="77777777">
        <w:tc>
          <w:tcPr>
            <w:tcW w:w="2720" w:type="dxa"/>
            <w:tcBorders>
              <w:top w:val="single" w:sz="8" w:space="0" w:color="000000"/>
              <w:left w:val="single" w:sz="8" w:space="0" w:color="000000"/>
              <w:bottom w:val="single" w:sz="8" w:space="0" w:color="000000"/>
              <w:right w:val="single" w:sz="8" w:space="0" w:color="000000"/>
            </w:tcBorders>
          </w:tcPr>
          <w:p w14:paraId="62022D24"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088ABA03" w14:textId="77777777" w:rsidR="0082713B" w:rsidRDefault="00635509">
            <w:pPr>
              <w:pStyle w:val="TableContent"/>
            </w:pPr>
            <w:r>
              <w:rPr>
                <w:rFonts w:ascii="Courier New" w:eastAsia="Courier New" w:hAnsi="Courier New" w:cs="Courier New"/>
                <w:color w:val="000000"/>
              </w:rPr>
              <w:t>Le sismomètre fourni par le CNES afin de récupé</w:t>
            </w:r>
            <w:r>
              <w:rPr>
                <w:rFonts w:ascii="Courier New" w:eastAsia="Courier New" w:hAnsi="Courier New" w:cs="Courier New"/>
                <w:color w:val="000000"/>
              </w:rPr>
              <w:t xml:space="preserve">rer des mesures pour mise en forme et présentation sur le superviseur. Les sites sont laissés libres de développer ou pas cette fonctionnalité sur tablette. </w:t>
            </w:r>
            <w:r>
              <w:t xml:space="preserve"> </w:t>
            </w:r>
          </w:p>
          <w:p w14:paraId="4D0EC933" w14:textId="77777777" w:rsidR="0082713B" w:rsidRDefault="00635509">
            <w:pPr>
              <w:pStyle w:val="TableContent"/>
            </w:pPr>
            <w:r>
              <w:rPr>
                <w:rFonts w:ascii="Courier New" w:eastAsia="Courier New" w:hAnsi="Courier New" w:cs="Courier New"/>
                <w:color w:val="000000"/>
              </w:rPr>
              <w:t>Le sismomètre est le Trillium Compact de Nanométrics, il sera associé à</w:t>
            </w:r>
            <w:r>
              <w:rPr>
                <w:rFonts w:ascii="Courier New" w:eastAsia="Courier New" w:hAnsi="Courier New" w:cs="Courier New"/>
                <w:color w:val="000000"/>
              </w:rPr>
              <w:t xml:space="preserve"> un module Taurus pour permettre la récupération des données à travers un port Ethernet. Voici deux liens décrivant le sismomètre et son module Taurus. http://www.nanometrics.ca/products/taurus http://www.nanometrics.ca/products/trillium-</w:t>
            </w:r>
            <w:r>
              <w:rPr>
                <w:rFonts w:ascii="Courier New" w:eastAsia="Courier New" w:hAnsi="Courier New" w:cs="Courier New"/>
                <w:color w:val="000000"/>
              </w:rPr>
              <w:lastRenderedPageBreak/>
              <w:t>compact.</w:t>
            </w:r>
          </w:p>
        </w:tc>
      </w:tr>
    </w:tbl>
    <w:p w14:paraId="5EE55772" w14:textId="77777777" w:rsidR="0082713B" w:rsidRDefault="0082713B"/>
    <w:p w14:paraId="1F58AB73" w14:textId="77777777" w:rsidR="0082713B" w:rsidRDefault="00635509">
      <w:pPr>
        <w:pStyle w:val="Titre3"/>
      </w:pPr>
      <w:bookmarkStart w:id="16" w:name="X15r30KAUChCiQ8z"/>
      <w:bookmarkEnd w:id="16"/>
      <w:r>
        <w:rPr>
          <w:noProof/>
          <w:lang w:eastAsia="fr-FR" w:bidi="ar-SA"/>
        </w:rPr>
        <w:drawing>
          <wp:inline distT="0" distB="0" distL="0" distR="0" wp14:anchorId="534EE787" wp14:editId="151504C1">
            <wp:extent cx="228600" cy="22860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7" w:name="mh9_yUKGAqACGQce"/>
      <w:r>
        <w:t>Camér</w:t>
      </w:r>
      <w:r>
        <w:t>a Bras</w:t>
      </w:r>
      <w:bookmarkEnd w:id="17"/>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538C80B2"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27B617FF"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FC3547A" w14:textId="77777777" w:rsidR="0082713B" w:rsidRDefault="00635509">
            <w:pPr>
              <w:pStyle w:val="TableHeader"/>
            </w:pPr>
            <w:r>
              <w:t>Valeur</w:t>
            </w:r>
          </w:p>
        </w:tc>
      </w:tr>
      <w:tr w:rsidR="0082713B" w14:paraId="26A2B84B" w14:textId="77777777">
        <w:tc>
          <w:tcPr>
            <w:tcW w:w="2720" w:type="dxa"/>
            <w:tcBorders>
              <w:top w:val="single" w:sz="8" w:space="0" w:color="000000"/>
              <w:left w:val="single" w:sz="8" w:space="0" w:color="000000"/>
              <w:bottom w:val="single" w:sz="8" w:space="0" w:color="000000"/>
              <w:right w:val="single" w:sz="8" w:space="0" w:color="000000"/>
            </w:tcBorders>
          </w:tcPr>
          <w:p w14:paraId="5032053B"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9FF76BC" w14:textId="77777777" w:rsidR="0082713B" w:rsidRDefault="00635509">
            <w:pPr>
              <w:pStyle w:val="TableContent"/>
            </w:pPr>
            <w:r>
              <w:rPr>
                <w:rFonts w:ascii="Courier New" w:eastAsia="Courier New" w:hAnsi="Courier New" w:cs="Courier New"/>
                <w:color w:val="000000"/>
              </w:rPr>
              <w:t xml:space="preserve">Une caméra sera installée sur le haut de l’avant bras. La caméra choisie doit : </w:t>
            </w:r>
            <w:r>
              <w:t xml:space="preserve"> </w:t>
            </w:r>
          </w:p>
          <w:p w14:paraId="487ADD04" w14:textId="77777777" w:rsidR="0082713B" w:rsidRDefault="00635509">
            <w:pPr>
              <w:pStyle w:val="TableContent"/>
            </w:pPr>
            <w:r>
              <w:rPr>
                <w:rFonts w:ascii="Courier New" w:eastAsia="Courier New" w:hAnsi="Courier New" w:cs="Courier New"/>
                <w:color w:val="000000"/>
              </w:rPr>
              <w:t xml:space="preserve">        . &gt;= HD 720p minimum </w:t>
            </w:r>
            <w:r>
              <w:t xml:space="preserve"> </w:t>
            </w:r>
          </w:p>
          <w:p w14:paraId="2C7DD0AD" w14:textId="77777777" w:rsidR="0082713B" w:rsidRDefault="00635509">
            <w:pPr>
              <w:pStyle w:val="TableContent"/>
            </w:pPr>
            <w:r>
              <w:rPr>
                <w:rFonts w:ascii="Courier New" w:eastAsia="Courier New" w:hAnsi="Courier New" w:cs="Courier New"/>
                <w:color w:val="000000"/>
              </w:rPr>
              <w:t xml:space="preserve">        . Connexion Ethernet RJ45, 10/100Mbps </w:t>
            </w:r>
            <w:r>
              <w:t xml:space="preserve"> </w:t>
            </w:r>
          </w:p>
          <w:p w14:paraId="71BB37BD" w14:textId="77777777" w:rsidR="0082713B" w:rsidRDefault="00635509">
            <w:pPr>
              <w:pStyle w:val="TableContent"/>
            </w:pPr>
            <w:r>
              <w:rPr>
                <w:rFonts w:ascii="Courier New" w:eastAsia="Courier New" w:hAnsi="Courier New" w:cs="Courier New"/>
                <w:color w:val="000000"/>
              </w:rPr>
              <w:t xml:space="preserve">        . Masse = 250 g </w:t>
            </w:r>
            <w:r>
              <w:t xml:space="preserve"> </w:t>
            </w:r>
          </w:p>
          <w:p w14:paraId="36564506" w14:textId="77777777" w:rsidR="0082713B" w:rsidRDefault="00635509">
            <w:pPr>
              <w:pStyle w:val="TableContent"/>
            </w:pPr>
            <w:r>
              <w:rPr>
                <w:rFonts w:ascii="Courier New" w:eastAsia="Courier New" w:hAnsi="Courier New" w:cs="Courier New"/>
                <w:color w:val="000000"/>
              </w:rPr>
              <w:t xml:space="preserve">        . Petites dimensions.</w:t>
            </w:r>
          </w:p>
        </w:tc>
      </w:tr>
    </w:tbl>
    <w:p w14:paraId="4B84E92A" w14:textId="77777777" w:rsidR="0082713B" w:rsidRDefault="0082713B"/>
    <w:p w14:paraId="44F1DAE1" w14:textId="77777777" w:rsidR="0082713B" w:rsidRDefault="00635509">
      <w:pPr>
        <w:pStyle w:val="Titre3"/>
      </w:pPr>
      <w:bookmarkStart w:id="18" w:name="RN5r30KAUChCiQ81"/>
      <w:bookmarkEnd w:id="18"/>
      <w:r>
        <w:rPr>
          <w:noProof/>
          <w:lang w:eastAsia="fr-FR" w:bidi="ar-SA"/>
        </w:rPr>
        <w:drawing>
          <wp:inline distT="0" distB="0" distL="0" distR="0" wp14:anchorId="62642A5E" wp14:editId="37BA3237">
            <wp:extent cx="228600" cy="22860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9" w:name="WrLHyUKGAqACGQV4"/>
      <w:r>
        <w:t>Dé</w:t>
      </w:r>
      <w:r>
        <w:t>monstrateur</w:t>
      </w:r>
      <w:bookmarkEnd w:id="19"/>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362AE382"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D66D5CA"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D245703" w14:textId="77777777" w:rsidR="0082713B" w:rsidRDefault="00635509">
            <w:pPr>
              <w:pStyle w:val="TableHeader"/>
            </w:pPr>
            <w:r>
              <w:t>Valeur</w:t>
            </w:r>
          </w:p>
        </w:tc>
      </w:tr>
      <w:tr w:rsidR="0082713B" w14:paraId="5A5AC73B" w14:textId="77777777">
        <w:tc>
          <w:tcPr>
            <w:tcW w:w="2720" w:type="dxa"/>
            <w:tcBorders>
              <w:top w:val="single" w:sz="8" w:space="0" w:color="000000"/>
              <w:left w:val="single" w:sz="8" w:space="0" w:color="000000"/>
              <w:bottom w:val="single" w:sz="8" w:space="0" w:color="000000"/>
              <w:right w:val="single" w:sz="8" w:space="0" w:color="000000"/>
            </w:tcBorders>
          </w:tcPr>
          <w:p w14:paraId="2666CEC4"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116F531" w14:textId="77777777" w:rsidR="0082713B" w:rsidRDefault="00635509">
            <w:pPr>
              <w:pStyle w:val="TableContent"/>
            </w:pPr>
            <w:r>
              <w:rPr>
                <w:rFonts w:ascii="Courier New" w:eastAsia="Courier New" w:hAnsi="Courier New" w:cs="Courier New"/>
                <w:color w:val="000000"/>
              </w:rPr>
              <w:t xml:space="preserve">Le démonstrateur réalise la démonstration du Lander à l'aide d'un logiciel de supervision situé sur un PC ou une tablette. </w:t>
            </w:r>
            <w:r>
              <w:t xml:space="preserve"> </w:t>
            </w:r>
          </w:p>
          <w:p w14:paraId="78C93748" w14:textId="77777777" w:rsidR="0082713B" w:rsidRDefault="00635509">
            <w:pPr>
              <w:pStyle w:val="TableContent"/>
            </w:pPr>
            <w:r>
              <w:rPr>
                <w:rFonts w:ascii="Courier New" w:eastAsia="Courier New" w:hAnsi="Courier New" w:cs="Courier New"/>
                <w:color w:val="000000"/>
              </w:rPr>
              <w:t>Il peut être souhaitable que le logiciel de simulation vérifie les connexions à</w:t>
            </w:r>
            <w:r>
              <w:rPr>
                <w:rFonts w:ascii="Courier New" w:eastAsia="Courier New" w:hAnsi="Courier New" w:cs="Courier New"/>
                <w:color w:val="000000"/>
              </w:rPr>
              <w:t xml:space="preserve"> l'initialisation et signale tout problème.</w:t>
            </w:r>
          </w:p>
        </w:tc>
      </w:tr>
    </w:tbl>
    <w:p w14:paraId="679A08DC" w14:textId="77777777" w:rsidR="0082713B" w:rsidRDefault="0082713B"/>
    <w:p w14:paraId="1B52C561" w14:textId="77777777" w:rsidR="0082713B" w:rsidRDefault="00635509">
      <w:pPr>
        <w:pStyle w:val="Titre3"/>
      </w:pPr>
      <w:bookmarkStart w:id="20" w:name="ut5r30KAUChCiQ83"/>
      <w:bookmarkEnd w:id="20"/>
      <w:r>
        <w:rPr>
          <w:noProof/>
          <w:lang w:eastAsia="fr-FR" w:bidi="ar-SA"/>
        </w:rPr>
        <w:drawing>
          <wp:inline distT="0" distB="0" distL="0" distR="0" wp14:anchorId="7D252831" wp14:editId="1583D331">
            <wp:extent cx="228600" cy="228600"/>
            <wp:effectExtent l="19050" t="0" r="0" b="0"/>
            <wp:docPr id="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1" w:name="DvNEeUKAUCgiagaI"/>
      <w:r>
        <w:t>Initialiser le SEIS</w:t>
      </w:r>
      <w:bookmarkEnd w:id="21"/>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3ED8C3D7"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16ACB77"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90C7B09" w14:textId="77777777" w:rsidR="0082713B" w:rsidRDefault="00635509">
            <w:pPr>
              <w:pStyle w:val="TableHeader"/>
            </w:pPr>
            <w:r>
              <w:t>Valeur</w:t>
            </w:r>
          </w:p>
        </w:tc>
      </w:tr>
      <w:tr w:rsidR="0082713B" w14:paraId="79B4F43A" w14:textId="77777777">
        <w:tc>
          <w:tcPr>
            <w:tcW w:w="2720" w:type="dxa"/>
            <w:tcBorders>
              <w:top w:val="single" w:sz="8" w:space="0" w:color="000000"/>
              <w:left w:val="single" w:sz="8" w:space="0" w:color="000000"/>
              <w:bottom w:val="single" w:sz="8" w:space="0" w:color="000000"/>
              <w:right w:val="single" w:sz="8" w:space="0" w:color="000000"/>
            </w:tcBorders>
          </w:tcPr>
          <w:p w14:paraId="1CDDD218"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04D1A509" w14:textId="77777777" w:rsidR="0082713B" w:rsidRDefault="00635509">
            <w:pPr>
              <w:pStyle w:val="TableContent"/>
            </w:pPr>
            <w:r>
              <w:t>SEIS</w:t>
            </w:r>
          </w:p>
        </w:tc>
      </w:tr>
      <w:tr w:rsidR="0082713B" w14:paraId="730AE2A8" w14:textId="77777777">
        <w:tc>
          <w:tcPr>
            <w:tcW w:w="2720" w:type="dxa"/>
            <w:tcBorders>
              <w:top w:val="single" w:sz="8" w:space="0" w:color="000000"/>
              <w:left w:val="single" w:sz="8" w:space="0" w:color="000000"/>
              <w:bottom w:val="single" w:sz="8" w:space="0" w:color="000000"/>
              <w:right w:val="single" w:sz="8" w:space="0" w:color="000000"/>
            </w:tcBorders>
          </w:tcPr>
          <w:p w14:paraId="2E0A4A7C"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BD842CC" w14:textId="77777777" w:rsidR="0082713B" w:rsidRDefault="00635509">
            <w:pPr>
              <w:pStyle w:val="TableContent"/>
            </w:pPr>
            <w:r>
              <w:rPr>
                <w:rFonts w:ascii="Courier New" w:eastAsia="Courier New" w:hAnsi="Courier New" w:cs="Courier New"/>
                <w:color w:val="000000"/>
              </w:rPr>
              <w:t xml:space="preserve">PréCdt : initialisation du Lander terminée. </w:t>
            </w:r>
            <w:r>
              <w:t xml:space="preserve"> </w:t>
            </w:r>
          </w:p>
          <w:p w14:paraId="12877E74" w14:textId="77777777" w:rsidR="0082713B" w:rsidRDefault="00635509">
            <w:pPr>
              <w:pStyle w:val="TableContent"/>
            </w:pPr>
            <w:r>
              <w:rPr>
                <w:rFonts w:ascii="Courier New" w:eastAsia="Courier New" w:hAnsi="Courier New" w:cs="Courier New"/>
                <w:color w:val="000000"/>
              </w:rPr>
              <w:t>Pour l'instant, on ne sait pas si c'est le superviseur ou un automate qui déclenche l'initi</w:t>
            </w:r>
            <w:r>
              <w:rPr>
                <w:rFonts w:ascii="Courier New" w:eastAsia="Courier New" w:hAnsi="Courier New" w:cs="Courier New"/>
                <w:color w:val="000000"/>
              </w:rPr>
              <w:t>alisation du SEIS.</w:t>
            </w:r>
          </w:p>
        </w:tc>
      </w:tr>
    </w:tbl>
    <w:p w14:paraId="03A641EB" w14:textId="77777777" w:rsidR="0082713B" w:rsidRDefault="0082713B"/>
    <w:p w14:paraId="1C3B83A7" w14:textId="77777777" w:rsidR="0082713B" w:rsidRDefault="00635509">
      <w:pPr>
        <w:pStyle w:val="Titre3"/>
      </w:pPr>
      <w:bookmarkStart w:id="22" w:name="Ud5r30KAUChCiQ85"/>
      <w:bookmarkEnd w:id="22"/>
      <w:r>
        <w:rPr>
          <w:noProof/>
          <w:lang w:eastAsia="fr-FR" w:bidi="ar-SA"/>
        </w:rPr>
        <w:drawing>
          <wp:inline distT="0" distB="0" distL="0" distR="0" wp14:anchorId="7D49CE25" wp14:editId="13766F5C">
            <wp:extent cx="228600" cy="22860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3" w:name="NJqWKUKGAqACGQhE"/>
      <w:r>
        <w:t>Arrêt du logiciel</w:t>
      </w:r>
      <w:bookmarkEnd w:id="23"/>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50A1DF7C"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23668BF"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C5D4160" w14:textId="77777777" w:rsidR="0082713B" w:rsidRDefault="00635509">
            <w:pPr>
              <w:pStyle w:val="TableHeader"/>
            </w:pPr>
            <w:r>
              <w:t>Valeur</w:t>
            </w:r>
          </w:p>
        </w:tc>
      </w:tr>
      <w:tr w:rsidR="0082713B" w14:paraId="5F3693F0" w14:textId="77777777">
        <w:tc>
          <w:tcPr>
            <w:tcW w:w="2720" w:type="dxa"/>
            <w:tcBorders>
              <w:top w:val="single" w:sz="8" w:space="0" w:color="000000"/>
              <w:left w:val="single" w:sz="8" w:space="0" w:color="000000"/>
              <w:bottom w:val="single" w:sz="8" w:space="0" w:color="000000"/>
              <w:right w:val="single" w:sz="8" w:space="0" w:color="000000"/>
            </w:tcBorders>
          </w:tcPr>
          <w:p w14:paraId="6D076931"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505B7223" w14:textId="77777777" w:rsidR="0082713B" w:rsidRDefault="00635509">
            <w:pPr>
              <w:pStyle w:val="TableContent"/>
            </w:pPr>
            <w:r>
              <w:t>Automate M340</w:t>
            </w:r>
          </w:p>
        </w:tc>
      </w:tr>
      <w:tr w:rsidR="0082713B" w14:paraId="71E3BCC2" w14:textId="77777777">
        <w:tc>
          <w:tcPr>
            <w:tcW w:w="2720" w:type="dxa"/>
            <w:tcBorders>
              <w:top w:val="single" w:sz="8" w:space="0" w:color="000000"/>
              <w:left w:val="single" w:sz="8" w:space="0" w:color="000000"/>
              <w:bottom w:val="single" w:sz="8" w:space="0" w:color="000000"/>
              <w:right w:val="single" w:sz="8" w:space="0" w:color="000000"/>
            </w:tcBorders>
          </w:tcPr>
          <w:p w14:paraId="4BD63541"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73C5DAFF" w14:textId="77777777" w:rsidR="0082713B" w:rsidRDefault="00635509">
            <w:pPr>
              <w:pStyle w:val="TableContent"/>
            </w:pPr>
            <w:r>
              <w:rPr>
                <w:rFonts w:ascii="Courier New" w:eastAsia="Courier New" w:hAnsi="Courier New" w:cs="Courier New"/>
                <w:color w:val="000000"/>
              </w:rPr>
              <w:t xml:space="preserve">PréCdt : initialisation du Lander terminée. </w:t>
            </w:r>
            <w:r>
              <w:t xml:space="preserve"> </w:t>
            </w:r>
          </w:p>
          <w:p w14:paraId="086F676B" w14:textId="77777777" w:rsidR="0082713B" w:rsidRDefault="00635509">
            <w:pPr>
              <w:pStyle w:val="TableContent"/>
            </w:pPr>
            <w:r>
              <w:rPr>
                <w:rFonts w:ascii="Courier New" w:eastAsia="Courier New" w:hAnsi="Courier New" w:cs="Courier New"/>
                <w:color w:val="000000"/>
              </w:rPr>
              <w:t>L'arrêt du logiciel propose le replie du Lander et de ses appareils de mesures dans leur é</w:t>
            </w:r>
            <w:r>
              <w:rPr>
                <w:rFonts w:ascii="Courier New" w:eastAsia="Courier New" w:hAnsi="Courier New" w:cs="Courier New"/>
                <w:color w:val="000000"/>
              </w:rPr>
              <w:t xml:space="preserve">tat initial avant de quitter le logiciel. </w:t>
            </w:r>
            <w:r>
              <w:t xml:space="preserve"> </w:t>
            </w:r>
          </w:p>
          <w:p w14:paraId="34DF343C" w14:textId="77777777" w:rsidR="0082713B" w:rsidRDefault="00635509">
            <w:pPr>
              <w:pStyle w:val="TableContent"/>
            </w:pPr>
            <w:r>
              <w:rPr>
                <w:rFonts w:ascii="Courier New" w:eastAsia="Courier New" w:hAnsi="Courier New" w:cs="Courier New"/>
                <w:color w:val="000000"/>
              </w:rPr>
              <w:t>La commande en cours est terminée.</w:t>
            </w:r>
          </w:p>
        </w:tc>
      </w:tr>
    </w:tbl>
    <w:p w14:paraId="48CD4BF2" w14:textId="77777777" w:rsidR="0082713B" w:rsidRDefault="0082713B"/>
    <w:p w14:paraId="06E76B4B" w14:textId="77777777" w:rsidR="0082713B" w:rsidRDefault="00635509">
      <w:pPr>
        <w:pStyle w:val="Titre3"/>
      </w:pPr>
      <w:bookmarkStart w:id="24" w:name="w95r30KAUChCiQ87"/>
      <w:bookmarkEnd w:id="24"/>
      <w:r>
        <w:rPr>
          <w:noProof/>
          <w:lang w:eastAsia="fr-FR" w:bidi="ar-SA"/>
        </w:rPr>
        <w:lastRenderedPageBreak/>
        <w:drawing>
          <wp:inline distT="0" distB="0" distL="0" distR="0" wp14:anchorId="419AD119" wp14:editId="6B547A28">
            <wp:extent cx="228600" cy="228600"/>
            <wp:effectExtent l="19050" t="0" r="0" b="0"/>
            <wp:docPr id="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5" w:name="Z5mYKUKGAqACGQe7"/>
      <w:r>
        <w:t>Contrôle de l'initialisation</w:t>
      </w:r>
      <w:bookmarkEnd w:id="25"/>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38109AC8"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770BD0B1"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1B521C33" w14:textId="77777777" w:rsidR="0082713B" w:rsidRDefault="00635509">
            <w:pPr>
              <w:pStyle w:val="TableHeader"/>
            </w:pPr>
            <w:r>
              <w:t>Valeur</w:t>
            </w:r>
          </w:p>
        </w:tc>
      </w:tr>
      <w:tr w:rsidR="0082713B" w14:paraId="1912D557" w14:textId="77777777">
        <w:tc>
          <w:tcPr>
            <w:tcW w:w="2720" w:type="dxa"/>
            <w:tcBorders>
              <w:top w:val="single" w:sz="8" w:space="0" w:color="000000"/>
              <w:left w:val="single" w:sz="8" w:space="0" w:color="000000"/>
              <w:bottom w:val="single" w:sz="8" w:space="0" w:color="000000"/>
              <w:right w:val="single" w:sz="8" w:space="0" w:color="000000"/>
            </w:tcBorders>
          </w:tcPr>
          <w:p w14:paraId="700EC4B8"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019DAD6D" w14:textId="77777777" w:rsidR="0082713B" w:rsidRDefault="00635509">
            <w:pPr>
              <w:pStyle w:val="TableContent"/>
            </w:pPr>
            <w:r>
              <w:t>Automate M340</w:t>
            </w:r>
          </w:p>
        </w:tc>
      </w:tr>
      <w:tr w:rsidR="0082713B" w14:paraId="7DFE15A9" w14:textId="77777777">
        <w:tc>
          <w:tcPr>
            <w:tcW w:w="2720" w:type="dxa"/>
            <w:tcBorders>
              <w:top w:val="single" w:sz="8" w:space="0" w:color="000000"/>
              <w:left w:val="single" w:sz="8" w:space="0" w:color="000000"/>
              <w:bottom w:val="single" w:sz="8" w:space="0" w:color="000000"/>
              <w:right w:val="single" w:sz="8" w:space="0" w:color="000000"/>
            </w:tcBorders>
          </w:tcPr>
          <w:p w14:paraId="028F1A91"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46FACEE1" w14:textId="77777777" w:rsidR="0082713B" w:rsidRDefault="00635509">
            <w:pPr>
              <w:pStyle w:val="TableContent"/>
            </w:pPr>
            <w:r>
              <w:rPr>
                <w:rFonts w:ascii="Courier New" w:eastAsia="Courier New" w:hAnsi="Courier New" w:cs="Courier New"/>
                <w:color w:val="000000"/>
              </w:rPr>
              <w:t>Au démarrage, on vérifie l’état du réseau du Lander et par analyse des mots d’é</w:t>
            </w:r>
            <w:r>
              <w:rPr>
                <w:rFonts w:ascii="Courier New" w:eastAsia="Courier New" w:hAnsi="Courier New" w:cs="Courier New"/>
                <w:color w:val="000000"/>
              </w:rPr>
              <w:t xml:space="preserve">tats que le Lander est en position initiale (tous les automates initialisés). </w:t>
            </w:r>
            <w:r>
              <w:t xml:space="preserve"> </w:t>
            </w:r>
          </w:p>
          <w:p w14:paraId="1EDF77A7" w14:textId="77777777" w:rsidR="0082713B" w:rsidRDefault="00635509">
            <w:pPr>
              <w:pStyle w:val="TableContent"/>
            </w:pPr>
            <w:r>
              <w:rPr>
                <w:rFonts w:ascii="Courier New" w:eastAsia="Courier New" w:hAnsi="Courier New" w:cs="Courier New"/>
                <w:color w:val="000000"/>
              </w:rPr>
              <w:t>Si ce n’est pas le cas, l’utilisateur ne pourra rien faire avant que le Lander soit complètement initialisé.</w:t>
            </w:r>
          </w:p>
        </w:tc>
      </w:tr>
    </w:tbl>
    <w:p w14:paraId="1791E5FD" w14:textId="77777777" w:rsidR="0082713B" w:rsidRDefault="0082713B"/>
    <w:p w14:paraId="5330DC79" w14:textId="77777777" w:rsidR="0082713B" w:rsidRDefault="00635509">
      <w:pPr>
        <w:pStyle w:val="Titre3"/>
      </w:pPr>
      <w:bookmarkStart w:id="26" w:name="z95r30KAUChCiQ89"/>
      <w:bookmarkEnd w:id="26"/>
      <w:r>
        <w:rPr>
          <w:noProof/>
          <w:lang w:eastAsia="fr-FR" w:bidi="ar-SA"/>
        </w:rPr>
        <w:drawing>
          <wp:inline distT="0" distB="0" distL="0" distR="0" wp14:anchorId="22DF34B6" wp14:editId="67F5FE69">
            <wp:extent cx="228600" cy="22860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7" w:name="B2V_yUKGAqACGQcF"/>
      <w:r>
        <w:t>Affichage vidéo</w:t>
      </w:r>
      <w:bookmarkEnd w:id="27"/>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430281A7"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1486E554"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1618730D" w14:textId="77777777" w:rsidR="0082713B" w:rsidRDefault="00635509">
            <w:pPr>
              <w:pStyle w:val="TableHeader"/>
            </w:pPr>
            <w:r>
              <w:t>Valeur</w:t>
            </w:r>
          </w:p>
        </w:tc>
      </w:tr>
      <w:tr w:rsidR="0082713B" w14:paraId="73F3BCF3" w14:textId="77777777">
        <w:tc>
          <w:tcPr>
            <w:tcW w:w="2720" w:type="dxa"/>
            <w:tcBorders>
              <w:top w:val="single" w:sz="8" w:space="0" w:color="000000"/>
              <w:left w:val="single" w:sz="8" w:space="0" w:color="000000"/>
              <w:bottom w:val="single" w:sz="8" w:space="0" w:color="000000"/>
              <w:right w:val="single" w:sz="8" w:space="0" w:color="000000"/>
            </w:tcBorders>
          </w:tcPr>
          <w:p w14:paraId="5234CBE4"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4E7EDD11" w14:textId="77777777" w:rsidR="0082713B" w:rsidRDefault="00635509">
            <w:pPr>
              <w:pStyle w:val="TableContent"/>
            </w:pPr>
            <w:r>
              <w:t>Dé</w:t>
            </w:r>
            <w:r>
              <w:t>monstrateur, Caméra Bras</w:t>
            </w:r>
          </w:p>
        </w:tc>
      </w:tr>
      <w:tr w:rsidR="0082713B" w14:paraId="3D80884E" w14:textId="77777777">
        <w:tc>
          <w:tcPr>
            <w:tcW w:w="2720" w:type="dxa"/>
            <w:tcBorders>
              <w:top w:val="single" w:sz="8" w:space="0" w:color="000000"/>
              <w:left w:val="single" w:sz="8" w:space="0" w:color="000000"/>
              <w:bottom w:val="single" w:sz="8" w:space="0" w:color="000000"/>
              <w:right w:val="single" w:sz="8" w:space="0" w:color="000000"/>
            </w:tcBorders>
          </w:tcPr>
          <w:p w14:paraId="68A4A611"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0F83DAAE" w14:textId="77777777" w:rsidR="0082713B" w:rsidRDefault="00635509">
            <w:pPr>
              <w:pStyle w:val="TableContent"/>
            </w:pPr>
            <w:r>
              <w:rPr>
                <w:rFonts w:ascii="Courier New" w:eastAsia="Courier New" w:hAnsi="Courier New" w:cs="Courier New"/>
                <w:color w:val="000000"/>
              </w:rPr>
              <w:t xml:space="preserve">PréCdt : initialisation du Lander terminée. </w:t>
            </w:r>
            <w:r>
              <w:t xml:space="preserve"> </w:t>
            </w:r>
          </w:p>
          <w:p w14:paraId="50690C64" w14:textId="77777777" w:rsidR="0082713B" w:rsidRDefault="00635509">
            <w:pPr>
              <w:pStyle w:val="TableContent"/>
            </w:pPr>
            <w:r>
              <w:rPr>
                <w:rFonts w:ascii="Courier New" w:eastAsia="Courier New" w:hAnsi="Courier New" w:cs="Courier New"/>
                <w:color w:val="000000"/>
              </w:rPr>
              <w:t xml:space="preserve">L'affichage vidéo est permanent. </w:t>
            </w:r>
            <w:r>
              <w:t xml:space="preserve"> </w:t>
            </w:r>
          </w:p>
          <w:p w14:paraId="690D4798" w14:textId="77777777" w:rsidR="0082713B" w:rsidRDefault="00635509">
            <w:pPr>
              <w:pStyle w:val="TableContent"/>
            </w:pPr>
            <w:r>
              <w:rPr>
                <w:rFonts w:ascii="Courier New" w:eastAsia="Courier New" w:hAnsi="Courier New" w:cs="Courier New"/>
                <w:color w:val="000000"/>
              </w:rPr>
              <w:t>Les images prises par cette caméra seront transmises au système de supervision pour traitement possible (zoom) et visualisation en temp</w:t>
            </w:r>
            <w:r>
              <w:rPr>
                <w:rFonts w:ascii="Courier New" w:eastAsia="Courier New" w:hAnsi="Courier New" w:cs="Courier New"/>
                <w:color w:val="000000"/>
              </w:rPr>
              <w:t>s réel.</w:t>
            </w:r>
          </w:p>
        </w:tc>
      </w:tr>
    </w:tbl>
    <w:p w14:paraId="06F9FC5E" w14:textId="77777777" w:rsidR="0082713B" w:rsidRDefault="0082713B"/>
    <w:p w14:paraId="3F53686E" w14:textId="77777777" w:rsidR="0082713B" w:rsidRDefault="00635509">
      <w:pPr>
        <w:pStyle w:val="Titre3"/>
      </w:pPr>
      <w:bookmarkStart w:id="28" w:name="uD5r30KAUChCiQ8_"/>
      <w:bookmarkEnd w:id="28"/>
      <w:r>
        <w:rPr>
          <w:noProof/>
          <w:lang w:eastAsia="fr-FR" w:bidi="ar-SA"/>
        </w:rPr>
        <w:drawing>
          <wp:inline distT="0" distB="0" distL="0" distR="0" wp14:anchorId="632DE93E" wp14:editId="7359ED53">
            <wp:extent cx="228600" cy="22860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9" w:name="bm9nyUKGAqACGQYp"/>
      <w:r>
        <w:t>Afficher Données SEIS</w:t>
      </w:r>
      <w:bookmarkEnd w:id="29"/>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7C658A9E"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7DDA2C55"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5E3BA0E" w14:textId="77777777" w:rsidR="0082713B" w:rsidRDefault="00635509">
            <w:pPr>
              <w:pStyle w:val="TableHeader"/>
            </w:pPr>
            <w:r>
              <w:t>Valeur</w:t>
            </w:r>
          </w:p>
        </w:tc>
      </w:tr>
      <w:tr w:rsidR="0082713B" w14:paraId="3A068B62" w14:textId="77777777">
        <w:tc>
          <w:tcPr>
            <w:tcW w:w="2720" w:type="dxa"/>
            <w:tcBorders>
              <w:top w:val="single" w:sz="8" w:space="0" w:color="000000"/>
              <w:left w:val="single" w:sz="8" w:space="0" w:color="000000"/>
              <w:bottom w:val="single" w:sz="8" w:space="0" w:color="000000"/>
              <w:right w:val="single" w:sz="8" w:space="0" w:color="000000"/>
            </w:tcBorders>
          </w:tcPr>
          <w:p w14:paraId="5E83BFF0"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7F6753CB" w14:textId="77777777" w:rsidR="0082713B" w:rsidRDefault="00635509">
            <w:pPr>
              <w:pStyle w:val="TableContent"/>
            </w:pPr>
            <w:r>
              <w:t>Démonstrateur, SEIS</w:t>
            </w:r>
          </w:p>
        </w:tc>
      </w:tr>
      <w:tr w:rsidR="0082713B" w14:paraId="2D5DD520" w14:textId="77777777">
        <w:tc>
          <w:tcPr>
            <w:tcW w:w="2720" w:type="dxa"/>
            <w:tcBorders>
              <w:top w:val="single" w:sz="8" w:space="0" w:color="000000"/>
              <w:left w:val="single" w:sz="8" w:space="0" w:color="000000"/>
              <w:bottom w:val="single" w:sz="8" w:space="0" w:color="000000"/>
              <w:right w:val="single" w:sz="8" w:space="0" w:color="000000"/>
            </w:tcBorders>
          </w:tcPr>
          <w:p w14:paraId="281DF32A"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0064D74" w14:textId="77777777" w:rsidR="0082713B" w:rsidRDefault="00635509">
            <w:pPr>
              <w:pStyle w:val="TableContent"/>
            </w:pPr>
            <w:r>
              <w:rPr>
                <w:rFonts w:ascii="Courier New" w:eastAsia="Courier New" w:hAnsi="Courier New" w:cs="Courier New"/>
                <w:color w:val="000000"/>
              </w:rPr>
              <w:t xml:space="preserve">PréCdt 1 : initialisation du Lander terminée. </w:t>
            </w:r>
            <w:r>
              <w:t xml:space="preserve"> </w:t>
            </w:r>
          </w:p>
          <w:p w14:paraId="2CD621A6" w14:textId="77777777" w:rsidR="0082713B" w:rsidRDefault="00635509">
            <w:pPr>
              <w:pStyle w:val="TableContent"/>
            </w:pPr>
            <w:r>
              <w:rPr>
                <w:rFonts w:ascii="Courier New" w:eastAsia="Courier New" w:hAnsi="Courier New" w:cs="Courier New"/>
                <w:color w:val="000000"/>
              </w:rPr>
              <w:t xml:space="preserve">PréCdt 2 : le SEIS est sur le sol avec le WTS déplié. </w:t>
            </w:r>
            <w:r>
              <w:t xml:space="preserve"> </w:t>
            </w:r>
          </w:p>
          <w:p w14:paraId="2DD5B439" w14:textId="77777777" w:rsidR="0082713B" w:rsidRDefault="00635509">
            <w:pPr>
              <w:pStyle w:val="TableContent"/>
            </w:pPr>
            <w:r>
              <w:rPr>
                <w:rFonts w:ascii="Courier New" w:eastAsia="Courier New" w:hAnsi="Courier New" w:cs="Courier New"/>
                <w:color w:val="000000"/>
              </w:rPr>
              <w:t xml:space="preserve">La commande de repli du WTS stoppe l'affichage des données. </w:t>
            </w:r>
            <w:r>
              <w:t xml:space="preserve"> </w:t>
            </w:r>
          </w:p>
          <w:p w14:paraId="7A6FBD27" w14:textId="77777777" w:rsidR="0082713B" w:rsidRDefault="00635509">
            <w:pPr>
              <w:pStyle w:val="TableContent"/>
            </w:pPr>
            <w:r>
              <w:rPr>
                <w:rFonts w:ascii="Courier New" w:eastAsia="Courier New" w:hAnsi="Courier New" w:cs="Courier New"/>
                <w:color w:val="000000"/>
              </w:rPr>
              <w:t xml:space="preserve">Format des trames et synchronisation des échanges à obtenir du CNES. </w:t>
            </w:r>
            <w:r>
              <w:t xml:space="preserve"> </w:t>
            </w:r>
          </w:p>
          <w:p w14:paraId="2BB88831" w14:textId="77777777" w:rsidR="0082713B" w:rsidRDefault="00635509">
            <w:pPr>
              <w:pStyle w:val="TableContent"/>
            </w:pPr>
            <w:r>
              <w:rPr>
                <w:rFonts w:ascii="Courier New" w:eastAsia="Courier New" w:hAnsi="Courier New" w:cs="Courier New"/>
                <w:color w:val="000000"/>
              </w:rPr>
              <w:t xml:space="preserve">Le CNES fournira aussi des exemples de visualisation de courbes pour les IHM associées. </w:t>
            </w:r>
            <w:r>
              <w:t xml:space="preserve"> </w:t>
            </w:r>
          </w:p>
          <w:p w14:paraId="614D7F90" w14:textId="77777777" w:rsidR="0082713B" w:rsidRDefault="00635509">
            <w:pPr>
              <w:pStyle w:val="TableContent"/>
            </w:pPr>
            <w:r>
              <w:rPr>
                <w:rFonts w:ascii="Courier New" w:eastAsia="Courier New" w:hAnsi="Courier New" w:cs="Courier New"/>
                <w:color w:val="000000"/>
              </w:rPr>
              <w:t>Le format de présentation des cou</w:t>
            </w:r>
            <w:r>
              <w:rPr>
                <w:rFonts w:ascii="Courier New" w:eastAsia="Courier New" w:hAnsi="Courier New" w:cs="Courier New"/>
                <w:color w:val="000000"/>
              </w:rPr>
              <w:t xml:space="preserve">rbes est à définir. </w:t>
            </w:r>
            <w:r>
              <w:t xml:space="preserve"> </w:t>
            </w:r>
          </w:p>
          <w:p w14:paraId="7523A741" w14:textId="77777777" w:rsidR="0082713B" w:rsidRDefault="00635509">
            <w:pPr>
              <w:pStyle w:val="TableContent"/>
            </w:pPr>
            <w:r>
              <w:rPr>
                <w:rFonts w:ascii="Courier New" w:eastAsia="Courier New" w:hAnsi="Courier New" w:cs="Courier New"/>
                <w:color w:val="000000"/>
              </w:rPr>
              <w:t xml:space="preserve">La fréquence de rafraîchissement est à définir. </w:t>
            </w:r>
            <w:r>
              <w:t xml:space="preserve"> </w:t>
            </w:r>
          </w:p>
          <w:p w14:paraId="73D450B0" w14:textId="77777777" w:rsidR="0082713B" w:rsidRDefault="00635509">
            <w:pPr>
              <w:pStyle w:val="TableContent"/>
            </w:pPr>
            <w:r>
              <w:t xml:space="preserve"> </w:t>
            </w:r>
          </w:p>
          <w:p w14:paraId="33285551" w14:textId="77777777" w:rsidR="0082713B" w:rsidRDefault="00635509">
            <w:pPr>
              <w:pStyle w:val="TableContent"/>
            </w:pPr>
            <w:r>
              <w:rPr>
                <w:rFonts w:ascii="Courier New" w:eastAsia="Courier New" w:hAnsi="Courier New" w:cs="Courier New"/>
                <w:color w:val="000000"/>
              </w:rPr>
              <w:t xml:space="preserve">Remarque : on ne sait pas pour l'instant qui réalise l'initialisation du SEIS : un API ou </w:t>
            </w:r>
            <w:r>
              <w:rPr>
                <w:rFonts w:ascii="Courier New" w:eastAsia="Courier New" w:hAnsi="Courier New" w:cs="Courier New"/>
                <w:color w:val="000000"/>
              </w:rPr>
              <w:lastRenderedPageBreak/>
              <w:t>le superviseur.</w:t>
            </w:r>
          </w:p>
        </w:tc>
      </w:tr>
    </w:tbl>
    <w:p w14:paraId="03C5F828" w14:textId="77777777" w:rsidR="0082713B" w:rsidRDefault="0082713B"/>
    <w:p w14:paraId="5CCDCD9A" w14:textId="77777777" w:rsidR="0082713B" w:rsidRDefault="00635509">
      <w:pPr>
        <w:pStyle w:val="Titre3"/>
      </w:pPr>
      <w:bookmarkStart w:id="30" w:name="1j5r30KAUChCiQ9B"/>
      <w:bookmarkEnd w:id="30"/>
      <w:r>
        <w:rPr>
          <w:noProof/>
          <w:lang w:eastAsia="fr-FR" w:bidi="ar-SA"/>
        </w:rPr>
        <w:drawing>
          <wp:inline distT="0" distB="0" distL="0" distR="0" wp14:anchorId="5BF28861" wp14:editId="0266DB91">
            <wp:extent cx="228600" cy="22860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1" w:name="Bd1nyUKGAqACGQX_"/>
      <w:r>
        <w:t>ARU</w:t>
      </w:r>
      <w:bookmarkEnd w:id="31"/>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21F8C760"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E557A30"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103D7D33" w14:textId="77777777" w:rsidR="0082713B" w:rsidRDefault="00635509">
            <w:pPr>
              <w:pStyle w:val="TableHeader"/>
            </w:pPr>
            <w:r>
              <w:t>Valeur</w:t>
            </w:r>
          </w:p>
        </w:tc>
      </w:tr>
      <w:tr w:rsidR="0082713B" w14:paraId="0EFB69DC" w14:textId="77777777">
        <w:tc>
          <w:tcPr>
            <w:tcW w:w="2720" w:type="dxa"/>
            <w:tcBorders>
              <w:top w:val="single" w:sz="8" w:space="0" w:color="000000"/>
              <w:left w:val="single" w:sz="8" w:space="0" w:color="000000"/>
              <w:bottom w:val="single" w:sz="8" w:space="0" w:color="000000"/>
              <w:right w:val="single" w:sz="8" w:space="0" w:color="000000"/>
            </w:tcBorders>
          </w:tcPr>
          <w:p w14:paraId="60056A0A"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4AC1FC5D" w14:textId="77777777" w:rsidR="0082713B" w:rsidRDefault="00635509">
            <w:pPr>
              <w:pStyle w:val="TableContent"/>
            </w:pPr>
            <w:r>
              <w:t>Démonstrateur, Automate M340</w:t>
            </w:r>
          </w:p>
        </w:tc>
      </w:tr>
      <w:tr w:rsidR="0082713B" w14:paraId="452154FE" w14:textId="77777777">
        <w:tc>
          <w:tcPr>
            <w:tcW w:w="2720" w:type="dxa"/>
            <w:tcBorders>
              <w:top w:val="single" w:sz="8" w:space="0" w:color="000000"/>
              <w:left w:val="single" w:sz="8" w:space="0" w:color="000000"/>
              <w:bottom w:val="single" w:sz="8" w:space="0" w:color="000000"/>
              <w:right w:val="single" w:sz="8" w:space="0" w:color="000000"/>
            </w:tcBorders>
          </w:tcPr>
          <w:p w14:paraId="5E18C9E1"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780595FA" w14:textId="77777777" w:rsidR="0082713B" w:rsidRDefault="00635509">
            <w:pPr>
              <w:pStyle w:val="TableContent"/>
            </w:pPr>
            <w:r>
              <w:rPr>
                <w:rFonts w:ascii="Courier New" w:eastAsia="Courier New" w:hAnsi="Courier New" w:cs="Courier New"/>
                <w:color w:val="000000"/>
              </w:rPr>
              <w:t xml:space="preserve">Un bouton d’arrêt d’urgence sera présent sur les IHM ordinateur et tablette et permettra d'immobiliser le Lander à tout moment. </w:t>
            </w:r>
            <w:r>
              <w:t xml:space="preserve"> </w:t>
            </w:r>
          </w:p>
          <w:p w14:paraId="09577E7A" w14:textId="77777777" w:rsidR="0082713B" w:rsidRDefault="00635509">
            <w:pPr>
              <w:pStyle w:val="TableContent"/>
            </w:pPr>
            <w:r>
              <w:t xml:space="preserve"> </w:t>
            </w:r>
          </w:p>
          <w:p w14:paraId="7C9BBC19" w14:textId="77777777" w:rsidR="0082713B" w:rsidRDefault="00635509">
            <w:pPr>
              <w:pStyle w:val="TableContent"/>
            </w:pPr>
            <w:r>
              <w:rPr>
                <w:rFonts w:ascii="Courier New" w:eastAsia="Courier New" w:hAnsi="Courier New" w:cs="Courier New"/>
                <w:color w:val="000000"/>
              </w:rPr>
              <w:t>L’arrêt d’</w:t>
            </w:r>
            <w:r>
              <w:rPr>
                <w:rFonts w:ascii="Courier New" w:eastAsia="Courier New" w:hAnsi="Courier New" w:cs="Courier New"/>
                <w:color w:val="000000"/>
              </w:rPr>
              <w:t>urgence ne coupe que la puissance, la partie commande (la communication et les automates) reste sous tension, le logiciel pourra donc avoir accès au mot d’état du Bouton Arrêt d’urgence enfoncé. Un message 'ARRÊT D’URGENCE' sera affiché sur les écrans de l</w:t>
            </w:r>
            <w:r>
              <w:rPr>
                <w:rFonts w:ascii="Courier New" w:eastAsia="Courier New" w:hAnsi="Courier New" w:cs="Courier New"/>
                <w:color w:val="000000"/>
              </w:rPr>
              <w:t xml:space="preserve">’ordinateur portable et de la tablette dont on ne pourra sortir que sur validation (OK). Une fois validée, la reprise à chaud pourra être effectuée. </w:t>
            </w:r>
            <w:r>
              <w:t xml:space="preserve"> </w:t>
            </w:r>
          </w:p>
          <w:p w14:paraId="7D8C0A9B" w14:textId="77777777" w:rsidR="0082713B" w:rsidRDefault="00635509">
            <w:pPr>
              <w:pStyle w:val="TableContent"/>
            </w:pPr>
            <w:r>
              <w:t xml:space="preserve"> </w:t>
            </w:r>
          </w:p>
          <w:p w14:paraId="007FE282" w14:textId="77777777" w:rsidR="0082713B" w:rsidRDefault="00635509">
            <w:pPr>
              <w:pStyle w:val="TableContent"/>
            </w:pPr>
            <w:r>
              <w:rPr>
                <w:rFonts w:ascii="Courier New" w:eastAsia="Courier New" w:hAnsi="Courier New" w:cs="Courier New"/>
                <w:color w:val="000000"/>
              </w:rPr>
              <w:t xml:space="preserve">Un appui sur l'arrêt d'urgence de l'IHM provoquera l'ouverture d'une sortie automate (contact sec). Ce </w:t>
            </w:r>
            <w:r>
              <w:rPr>
                <w:rFonts w:ascii="Courier New" w:eastAsia="Courier New" w:hAnsi="Courier New" w:cs="Courier New"/>
                <w:color w:val="000000"/>
              </w:rPr>
              <w:t>contact sera placé en série avec la bobine du contacteur d'arrêt d'urgence de la platine énergie.</w:t>
            </w:r>
          </w:p>
        </w:tc>
      </w:tr>
    </w:tbl>
    <w:p w14:paraId="2AC65DDB" w14:textId="77777777" w:rsidR="0082713B" w:rsidRDefault="0082713B"/>
    <w:p w14:paraId="170B67BD" w14:textId="77777777" w:rsidR="0082713B" w:rsidRDefault="00635509">
      <w:pPr>
        <w:pStyle w:val="Titre3"/>
      </w:pPr>
      <w:bookmarkStart w:id="32" w:name="tT5r30KAUChCiQ9D"/>
      <w:bookmarkEnd w:id="32"/>
      <w:r>
        <w:rPr>
          <w:noProof/>
          <w:lang w:eastAsia="fr-FR" w:bidi="ar-SA"/>
        </w:rPr>
        <w:drawing>
          <wp:inline distT="0" distB="0" distL="0" distR="0" wp14:anchorId="3F01F37C" wp14:editId="48E6C386">
            <wp:extent cx="228600" cy="228600"/>
            <wp:effectExtent l="19050" t="0" r="0" b="0"/>
            <wp:docPr id="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3" w:name="eOpnyUKGAqACGQXZ"/>
      <w:r>
        <w:t>Replier le Lander</w:t>
      </w:r>
      <w:bookmarkEnd w:id="33"/>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47073F53"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2B977496"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C60576F" w14:textId="77777777" w:rsidR="0082713B" w:rsidRDefault="00635509">
            <w:pPr>
              <w:pStyle w:val="TableHeader"/>
            </w:pPr>
            <w:r>
              <w:t>Valeur</w:t>
            </w:r>
          </w:p>
        </w:tc>
      </w:tr>
      <w:tr w:rsidR="0082713B" w14:paraId="2915D625" w14:textId="77777777">
        <w:tc>
          <w:tcPr>
            <w:tcW w:w="2720" w:type="dxa"/>
            <w:tcBorders>
              <w:top w:val="single" w:sz="8" w:space="0" w:color="000000"/>
              <w:left w:val="single" w:sz="8" w:space="0" w:color="000000"/>
              <w:bottom w:val="single" w:sz="8" w:space="0" w:color="000000"/>
              <w:right w:val="single" w:sz="8" w:space="0" w:color="000000"/>
            </w:tcBorders>
          </w:tcPr>
          <w:p w14:paraId="7C1532AF"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5446541E" w14:textId="77777777" w:rsidR="0082713B" w:rsidRDefault="00635509">
            <w:pPr>
              <w:pStyle w:val="TableContent"/>
            </w:pPr>
            <w:r>
              <w:t>Démonstrateur</w:t>
            </w:r>
          </w:p>
        </w:tc>
      </w:tr>
      <w:tr w:rsidR="0082713B" w14:paraId="6D5E191C" w14:textId="77777777">
        <w:tc>
          <w:tcPr>
            <w:tcW w:w="2720" w:type="dxa"/>
            <w:tcBorders>
              <w:top w:val="single" w:sz="8" w:space="0" w:color="000000"/>
              <w:left w:val="single" w:sz="8" w:space="0" w:color="000000"/>
              <w:bottom w:val="single" w:sz="8" w:space="0" w:color="000000"/>
              <w:right w:val="single" w:sz="8" w:space="0" w:color="000000"/>
            </w:tcBorders>
          </w:tcPr>
          <w:p w14:paraId="45C51BB6"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5C4FFE4" w14:textId="77777777" w:rsidR="0082713B" w:rsidRDefault="00635509">
            <w:pPr>
              <w:pStyle w:val="TableContent"/>
            </w:pPr>
            <w:r>
              <w:rPr>
                <w:rFonts w:ascii="Courier New" w:eastAsia="Courier New" w:hAnsi="Courier New" w:cs="Courier New"/>
                <w:color w:val="000000"/>
              </w:rPr>
              <w:t xml:space="preserve">PréCdt : initialisation du Lander terminée. </w:t>
            </w:r>
            <w:r>
              <w:t xml:space="preserve"> </w:t>
            </w:r>
          </w:p>
          <w:p w14:paraId="6199A172" w14:textId="77777777" w:rsidR="0082713B" w:rsidRDefault="00635509">
            <w:pPr>
              <w:pStyle w:val="TableContent"/>
            </w:pPr>
            <w:r>
              <w:rPr>
                <w:rFonts w:ascii="Courier New" w:eastAsia="Courier New" w:hAnsi="Courier New" w:cs="Courier New"/>
                <w:color w:val="000000"/>
              </w:rPr>
              <w:t>Les appareils sont ramené</w:t>
            </w:r>
            <w:r>
              <w:rPr>
                <w:rFonts w:ascii="Courier New" w:eastAsia="Courier New" w:hAnsi="Courier New" w:cs="Courier New"/>
                <w:color w:val="000000"/>
              </w:rPr>
              <w:t xml:space="preserve">s sur le Lander en positions initiales. </w:t>
            </w:r>
            <w:r>
              <w:t xml:space="preserve"> </w:t>
            </w:r>
          </w:p>
          <w:p w14:paraId="5DD38787" w14:textId="77777777" w:rsidR="0082713B" w:rsidRDefault="00635509">
            <w:pPr>
              <w:pStyle w:val="TableContent"/>
            </w:pPr>
            <w:r>
              <w:rPr>
                <w:rFonts w:ascii="Courier New" w:eastAsia="Courier New" w:hAnsi="Courier New" w:cs="Courier New"/>
                <w:color w:val="000000"/>
              </w:rPr>
              <w:t xml:space="preserve">Puis le bras est replié. </w:t>
            </w:r>
            <w:r>
              <w:t xml:space="preserve"> </w:t>
            </w:r>
          </w:p>
          <w:p w14:paraId="17031C37" w14:textId="77777777" w:rsidR="0082713B" w:rsidRDefault="00635509">
            <w:pPr>
              <w:pStyle w:val="TableContent"/>
            </w:pPr>
            <w:r>
              <w:rPr>
                <w:rFonts w:ascii="Courier New" w:eastAsia="Courier New" w:hAnsi="Courier New" w:cs="Courier New"/>
                <w:color w:val="000000"/>
              </w:rPr>
              <w:t>La caméra continue son acquisition vidéo.</w:t>
            </w:r>
          </w:p>
        </w:tc>
      </w:tr>
    </w:tbl>
    <w:p w14:paraId="4DF62AAD" w14:textId="77777777" w:rsidR="0082713B" w:rsidRDefault="0082713B"/>
    <w:p w14:paraId="77D01113" w14:textId="77777777" w:rsidR="0082713B" w:rsidRDefault="00635509">
      <w:pPr>
        <w:pStyle w:val="Titre3"/>
      </w:pPr>
      <w:bookmarkStart w:id="34" w:name="cz5r30KAUChCiQ9F"/>
      <w:bookmarkEnd w:id="34"/>
      <w:r>
        <w:rPr>
          <w:noProof/>
          <w:lang w:eastAsia="fr-FR" w:bidi="ar-SA"/>
        </w:rPr>
        <w:drawing>
          <wp:inline distT="0" distB="0" distL="0" distR="0" wp14:anchorId="57E7D69A" wp14:editId="7420B380">
            <wp:extent cx="228600" cy="228600"/>
            <wp:effectExtent l="19050" t="0" r="0" b="0"/>
            <wp:docPr id="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5" w:name="PlenyUKGAqACGQWz"/>
      <w:r>
        <w:t>Surveiller Energie</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0E7FBD7E"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42C0B21"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8B3A2F8" w14:textId="77777777" w:rsidR="0082713B" w:rsidRDefault="00635509">
            <w:pPr>
              <w:pStyle w:val="TableHeader"/>
            </w:pPr>
            <w:r>
              <w:t>Valeur</w:t>
            </w:r>
          </w:p>
        </w:tc>
      </w:tr>
      <w:tr w:rsidR="0082713B" w14:paraId="0FF8A179" w14:textId="77777777">
        <w:tc>
          <w:tcPr>
            <w:tcW w:w="2720" w:type="dxa"/>
            <w:tcBorders>
              <w:top w:val="single" w:sz="8" w:space="0" w:color="000000"/>
              <w:left w:val="single" w:sz="8" w:space="0" w:color="000000"/>
              <w:bottom w:val="single" w:sz="8" w:space="0" w:color="000000"/>
              <w:right w:val="single" w:sz="8" w:space="0" w:color="000000"/>
            </w:tcBorders>
          </w:tcPr>
          <w:p w14:paraId="5595437E"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5A4B25DE" w14:textId="77777777" w:rsidR="0082713B" w:rsidRDefault="00635509">
            <w:pPr>
              <w:pStyle w:val="TableContent"/>
            </w:pPr>
            <w:r>
              <w:t>Démonstrateur, Automate M340</w:t>
            </w:r>
          </w:p>
        </w:tc>
      </w:tr>
      <w:tr w:rsidR="0082713B" w14:paraId="53AD5146" w14:textId="77777777">
        <w:tc>
          <w:tcPr>
            <w:tcW w:w="2720" w:type="dxa"/>
            <w:tcBorders>
              <w:top w:val="single" w:sz="8" w:space="0" w:color="000000"/>
              <w:left w:val="single" w:sz="8" w:space="0" w:color="000000"/>
              <w:bottom w:val="single" w:sz="8" w:space="0" w:color="000000"/>
              <w:right w:val="single" w:sz="8" w:space="0" w:color="000000"/>
            </w:tcBorders>
          </w:tcPr>
          <w:p w14:paraId="5057610B"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4332C4C7" w14:textId="77777777" w:rsidR="0082713B" w:rsidRDefault="00635509">
            <w:pPr>
              <w:pStyle w:val="TableContent"/>
            </w:pPr>
            <w:r>
              <w:rPr>
                <w:rFonts w:ascii="Courier New" w:eastAsia="Courier New" w:hAnsi="Courier New" w:cs="Courier New"/>
                <w:color w:val="000000"/>
              </w:rPr>
              <w:t xml:space="preserve">PréCdt : initialisation du Lander terminée. </w:t>
            </w:r>
            <w:r>
              <w:t xml:space="preserve"> </w:t>
            </w:r>
          </w:p>
          <w:p w14:paraId="0DB3E1B5" w14:textId="77777777" w:rsidR="0082713B" w:rsidRDefault="00635509">
            <w:pPr>
              <w:pStyle w:val="TableContent"/>
            </w:pPr>
            <w:r>
              <w:rPr>
                <w:rFonts w:ascii="Courier New" w:eastAsia="Courier New" w:hAnsi="Courier New" w:cs="Courier New"/>
                <w:color w:val="000000"/>
              </w:rPr>
              <w:t xml:space="preserve">Le niveau de charge de la batterie du Lander </w:t>
            </w:r>
            <w:r>
              <w:rPr>
                <w:rFonts w:ascii="Courier New" w:eastAsia="Courier New" w:hAnsi="Courier New" w:cs="Courier New"/>
                <w:color w:val="000000"/>
              </w:rPr>
              <w:lastRenderedPageBreak/>
              <w:t xml:space="preserve">devra être affiché sur tous les IHM de la supervision, afin d’informer le conférencier. </w:t>
            </w:r>
            <w:r>
              <w:t xml:space="preserve"> </w:t>
            </w:r>
          </w:p>
          <w:p w14:paraId="48E6A74F" w14:textId="77777777" w:rsidR="0082713B" w:rsidRDefault="00635509">
            <w:pPr>
              <w:pStyle w:val="TableContent"/>
            </w:pPr>
            <w:r>
              <w:rPr>
                <w:rFonts w:ascii="Courier New" w:eastAsia="Courier New" w:hAnsi="Courier New" w:cs="Courier New"/>
                <w:color w:val="000000"/>
              </w:rPr>
              <w:t>On pourra imaginer qu’en dessous d’un certain seuil, qui sera fixé plus tard, les mouvements ne seront plus possibles.</w:t>
            </w:r>
          </w:p>
        </w:tc>
      </w:tr>
    </w:tbl>
    <w:p w14:paraId="3B13C086" w14:textId="77777777" w:rsidR="0082713B" w:rsidRDefault="0082713B"/>
    <w:p w14:paraId="7FCDA333" w14:textId="77777777" w:rsidR="0082713B" w:rsidRDefault="00635509">
      <w:pPr>
        <w:pStyle w:val="Titre3"/>
      </w:pPr>
      <w:bookmarkStart w:id="36" w:name="bz5r30KAUChCiQ9H"/>
      <w:bookmarkEnd w:id="36"/>
      <w:r>
        <w:rPr>
          <w:noProof/>
          <w:lang w:eastAsia="fr-FR" w:bidi="ar-SA"/>
        </w:rPr>
        <w:drawing>
          <wp:inline distT="0" distB="0" distL="0" distR="0" wp14:anchorId="2593225F" wp14:editId="189A6D82">
            <wp:extent cx="228600" cy="22860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7" w:name="hrnHyUKGAqACGQWB"/>
      <w:r>
        <w:t>Piloter</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27281D7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EFAE985"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ADD4EE2" w14:textId="77777777" w:rsidR="0082713B" w:rsidRDefault="00635509">
            <w:pPr>
              <w:pStyle w:val="TableHeader"/>
            </w:pPr>
            <w:r>
              <w:t>Valeur</w:t>
            </w:r>
          </w:p>
        </w:tc>
      </w:tr>
      <w:tr w:rsidR="0082713B" w14:paraId="5931A347" w14:textId="77777777">
        <w:tc>
          <w:tcPr>
            <w:tcW w:w="2720" w:type="dxa"/>
            <w:tcBorders>
              <w:top w:val="single" w:sz="8" w:space="0" w:color="000000"/>
              <w:left w:val="single" w:sz="8" w:space="0" w:color="000000"/>
              <w:bottom w:val="single" w:sz="8" w:space="0" w:color="000000"/>
              <w:right w:val="single" w:sz="8" w:space="0" w:color="000000"/>
            </w:tcBorders>
          </w:tcPr>
          <w:p w14:paraId="48FEAD74"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6D510B76" w14:textId="77777777" w:rsidR="0082713B" w:rsidRDefault="00635509">
            <w:pPr>
              <w:pStyle w:val="TableContent"/>
            </w:pPr>
            <w:r>
              <w:t>Démonstrateur, Automate M340</w:t>
            </w:r>
          </w:p>
        </w:tc>
      </w:tr>
      <w:tr w:rsidR="0082713B" w14:paraId="2CFE7E1D" w14:textId="77777777">
        <w:tc>
          <w:tcPr>
            <w:tcW w:w="2720" w:type="dxa"/>
            <w:tcBorders>
              <w:top w:val="single" w:sz="8" w:space="0" w:color="000000"/>
              <w:left w:val="single" w:sz="8" w:space="0" w:color="000000"/>
              <w:bottom w:val="single" w:sz="8" w:space="0" w:color="000000"/>
              <w:right w:val="single" w:sz="8" w:space="0" w:color="000000"/>
            </w:tcBorders>
          </w:tcPr>
          <w:p w14:paraId="6051CCE8"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D2ED29F" w14:textId="77777777" w:rsidR="0082713B" w:rsidRDefault="00635509">
            <w:pPr>
              <w:pStyle w:val="TableContent"/>
            </w:pPr>
            <w:r>
              <w:rPr>
                <w:rFonts w:ascii="Courier New" w:eastAsia="Courier New" w:hAnsi="Courier New" w:cs="Courier New"/>
                <w:color w:val="000000"/>
              </w:rPr>
              <w:t xml:space="preserve">PréCdt : initialisation du Lander terminée. </w:t>
            </w:r>
            <w:r>
              <w:t xml:space="preserve"> </w:t>
            </w:r>
          </w:p>
          <w:p w14:paraId="4852FEA5" w14:textId="77777777" w:rsidR="0082713B" w:rsidRDefault="00635509">
            <w:pPr>
              <w:pStyle w:val="TableContent"/>
            </w:pPr>
            <w:r>
              <w:rPr>
                <w:rFonts w:ascii="Courier New" w:eastAsia="Courier New" w:hAnsi="Courier New" w:cs="Courier New"/>
                <w:color w:val="000000"/>
              </w:rPr>
              <w:t xml:space="preserve">Description des pilotages des éléments du Lander : </w:t>
            </w:r>
            <w:r>
              <w:t xml:space="preserve"> </w:t>
            </w:r>
          </w:p>
          <w:p w14:paraId="32FFD476" w14:textId="77777777" w:rsidR="0082713B" w:rsidRDefault="00635509">
            <w:pPr>
              <w:pStyle w:val="TableContent"/>
            </w:pPr>
            <w:r>
              <w:rPr>
                <w:rFonts w:ascii="Courier New" w:eastAsia="Courier New" w:hAnsi="Courier New" w:cs="Courier New"/>
                <w:color w:val="000000"/>
              </w:rPr>
              <w:t xml:space="preserve">        . bras </w:t>
            </w:r>
            <w:r>
              <w:t xml:space="preserve"> </w:t>
            </w:r>
          </w:p>
          <w:p w14:paraId="1B868883" w14:textId="77777777" w:rsidR="0082713B" w:rsidRDefault="00635509">
            <w:pPr>
              <w:pStyle w:val="TableContent"/>
            </w:pPr>
            <w:r>
              <w:rPr>
                <w:rFonts w:ascii="Courier New" w:eastAsia="Courier New" w:hAnsi="Courier New" w:cs="Courier New"/>
                <w:color w:val="000000"/>
              </w:rPr>
              <w:t xml:space="preserve">        . pieds du SEIS et jupe du WTS </w:t>
            </w:r>
            <w:r>
              <w:t xml:space="preserve"> </w:t>
            </w:r>
          </w:p>
          <w:p w14:paraId="132FD4AC" w14:textId="77777777" w:rsidR="0082713B" w:rsidRDefault="00635509">
            <w:pPr>
              <w:pStyle w:val="TableContent"/>
            </w:pPr>
            <w:r>
              <w:rPr>
                <w:rFonts w:ascii="Courier New" w:eastAsia="Courier New" w:hAnsi="Courier New" w:cs="Courier New"/>
                <w:color w:val="000000"/>
              </w:rPr>
              <w:t xml:space="preserve">        . panneaux solaires</w:t>
            </w:r>
          </w:p>
        </w:tc>
      </w:tr>
    </w:tbl>
    <w:p w14:paraId="3A38D7C8" w14:textId="77777777" w:rsidR="0082713B" w:rsidRDefault="0082713B"/>
    <w:p w14:paraId="31BAE4CE" w14:textId="77777777" w:rsidR="0082713B" w:rsidRDefault="00635509">
      <w:r>
        <w:br w:type="page"/>
      </w:r>
    </w:p>
    <w:p w14:paraId="69E881CF" w14:textId="77777777" w:rsidR="0082713B" w:rsidRDefault="00635509">
      <w:pPr>
        <w:pStyle w:val="Titre1"/>
      </w:pPr>
      <w:bookmarkStart w:id="38" w:name="rL5r30KAUChCiQ9J"/>
      <w:bookmarkStart w:id="39" w:name="v6PnyUKGAqACGQZN_rL5r30KAUChCiQ9K"/>
      <w:bookmarkEnd w:id="38"/>
      <w:r>
        <w:lastRenderedPageBreak/>
        <w:t>Piloter</w:t>
      </w:r>
      <w:bookmarkEnd w:id="39"/>
    </w:p>
    <w:p w14:paraId="17C8CD46" w14:textId="77777777" w:rsidR="0082713B" w:rsidRDefault="00635509">
      <w:bookmarkStart w:id="40" w:name="v6PnyUKGAqACGQZN_rL5r30KAUChCiQ9L"/>
      <w:r>
        <w:rPr>
          <w:noProof/>
          <w:lang w:eastAsia="fr-FR" w:bidi="ar-SA"/>
        </w:rPr>
        <w:drawing>
          <wp:inline distT="0" distB="0" distL="0" distR="0" wp14:anchorId="7767C347" wp14:editId="62BB7DB1">
            <wp:extent cx="5757031" cy="4224918"/>
            <wp:effectExtent l="19050" t="0" r="0" b="0"/>
            <wp:docPr id="3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3"/>
                    <a:stretch>
                      <a:fillRect/>
                    </a:stretch>
                  </pic:blipFill>
                  <pic:spPr>
                    <a:xfrm>
                      <a:off x="0" y="0"/>
                      <a:ext cx="5757031" cy="4224918"/>
                    </a:xfrm>
                    <a:prstGeom prst="rect">
                      <a:avLst/>
                    </a:prstGeom>
                  </pic:spPr>
                </pic:pic>
              </a:graphicData>
            </a:graphic>
          </wp:inline>
        </w:drawing>
      </w:r>
      <w:bookmarkEnd w:id="40"/>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0ACEC66F"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D77BF90"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5FCB594" w14:textId="77777777" w:rsidR="0082713B" w:rsidRDefault="00635509">
            <w:pPr>
              <w:pStyle w:val="TableHeader"/>
            </w:pPr>
            <w:r>
              <w:t>Valeur</w:t>
            </w:r>
          </w:p>
        </w:tc>
      </w:tr>
      <w:tr w:rsidR="0082713B" w14:paraId="082FCAE8" w14:textId="77777777">
        <w:tc>
          <w:tcPr>
            <w:tcW w:w="2720" w:type="dxa"/>
            <w:tcBorders>
              <w:top w:val="single" w:sz="8" w:space="0" w:color="000000"/>
              <w:left w:val="single" w:sz="8" w:space="0" w:color="000000"/>
              <w:bottom w:val="single" w:sz="8" w:space="0" w:color="000000"/>
              <w:right w:val="single" w:sz="8" w:space="0" w:color="000000"/>
            </w:tcBorders>
          </w:tcPr>
          <w:p w14:paraId="399F57BB"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0F57EBF" w14:textId="77777777" w:rsidR="0082713B" w:rsidRDefault="00635509">
            <w:pPr>
              <w:pStyle w:val="TableContent"/>
            </w:pPr>
            <w:r>
              <w:rPr>
                <w:rFonts w:ascii="Courier New" w:eastAsia="Courier New" w:hAnsi="Courier New" w:cs="Courier New"/>
                <w:color w:val="000000"/>
              </w:rPr>
              <w:t xml:space="preserve">Description des pilotages des éléments du Lander : </w:t>
            </w:r>
            <w:r>
              <w:t xml:space="preserve"> </w:t>
            </w:r>
          </w:p>
          <w:p w14:paraId="550C28BF" w14:textId="77777777" w:rsidR="0082713B" w:rsidRDefault="00635509">
            <w:pPr>
              <w:pStyle w:val="TableContent"/>
            </w:pPr>
            <w:r>
              <w:rPr>
                <w:rFonts w:ascii="Courier New" w:eastAsia="Courier New" w:hAnsi="Courier New" w:cs="Courier New"/>
                <w:color w:val="000000"/>
              </w:rPr>
              <w:t xml:space="preserve">        . bras </w:t>
            </w:r>
            <w:r>
              <w:t xml:space="preserve"> </w:t>
            </w:r>
          </w:p>
          <w:p w14:paraId="4E840C8A" w14:textId="77777777" w:rsidR="0082713B" w:rsidRDefault="00635509">
            <w:pPr>
              <w:pStyle w:val="TableContent"/>
            </w:pPr>
            <w:r>
              <w:rPr>
                <w:rFonts w:ascii="Courier New" w:eastAsia="Courier New" w:hAnsi="Courier New" w:cs="Courier New"/>
                <w:color w:val="000000"/>
              </w:rPr>
              <w:t xml:space="preserve">        . pieds du SEIS et jupe du WTS </w:t>
            </w:r>
            <w:r>
              <w:t xml:space="preserve"> </w:t>
            </w:r>
          </w:p>
          <w:p w14:paraId="3AE1EC37" w14:textId="77777777" w:rsidR="0082713B" w:rsidRDefault="00635509">
            <w:pPr>
              <w:pStyle w:val="TableContent"/>
            </w:pPr>
            <w:r>
              <w:rPr>
                <w:rFonts w:ascii="Courier New" w:eastAsia="Courier New" w:hAnsi="Courier New" w:cs="Courier New"/>
                <w:color w:val="000000"/>
              </w:rPr>
              <w:t xml:space="preserve">        . panneaux solaires.</w:t>
            </w:r>
          </w:p>
        </w:tc>
      </w:tr>
    </w:tbl>
    <w:p w14:paraId="2C87E05A" w14:textId="77777777" w:rsidR="0082713B" w:rsidRDefault="0082713B"/>
    <w:p w14:paraId="73B6ADC4" w14:textId="77777777" w:rsidR="0082713B" w:rsidRDefault="00635509">
      <w:pPr>
        <w:pStyle w:val="Titre3"/>
      </w:pPr>
      <w:bookmarkStart w:id="41" w:name="oH5r30KAUChCiQ9N"/>
      <w:bookmarkEnd w:id="41"/>
      <w:r>
        <w:rPr>
          <w:noProof/>
          <w:lang w:eastAsia="fr-FR" w:bidi="ar-SA"/>
        </w:rPr>
        <w:drawing>
          <wp:inline distT="0" distB="0" distL="0" distR="0" wp14:anchorId="4DD1D5BA" wp14:editId="06012607">
            <wp:extent cx="228600" cy="22860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42" w:name="flPHyUKGAqACGQWc"/>
      <w:r>
        <w:t>Automate M340</w:t>
      </w:r>
      <w:bookmarkEnd w:id="4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34670C6D"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2352693"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C159E50" w14:textId="77777777" w:rsidR="0082713B" w:rsidRDefault="00635509">
            <w:pPr>
              <w:pStyle w:val="TableHeader"/>
            </w:pPr>
            <w:r>
              <w:t>Valeur</w:t>
            </w:r>
          </w:p>
        </w:tc>
      </w:tr>
      <w:tr w:rsidR="0082713B" w14:paraId="5771A549" w14:textId="77777777">
        <w:tc>
          <w:tcPr>
            <w:tcW w:w="2720" w:type="dxa"/>
            <w:tcBorders>
              <w:top w:val="single" w:sz="8" w:space="0" w:color="000000"/>
              <w:left w:val="single" w:sz="8" w:space="0" w:color="000000"/>
              <w:bottom w:val="single" w:sz="8" w:space="0" w:color="000000"/>
              <w:right w:val="single" w:sz="8" w:space="0" w:color="000000"/>
            </w:tcBorders>
          </w:tcPr>
          <w:p w14:paraId="70546F43"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723D49FC" w14:textId="77777777" w:rsidR="0082713B" w:rsidRDefault="00635509">
            <w:pPr>
              <w:pStyle w:val="TableContent"/>
            </w:pPr>
            <w:r>
              <w:rPr>
                <w:rFonts w:ascii="Courier New" w:eastAsia="Courier New" w:hAnsi="Courier New" w:cs="Courier New"/>
                <w:color w:val="000000"/>
              </w:rPr>
              <w:t xml:space="preserve">APIs de type M340 Schneider directement relié au réseau Ethernet. Les informations circuleront à travers le réseau Ethernet présent à l'intérieur du Lander. Le protocole Modbus sera encapsulé dans la trame Ethernet. </w:t>
            </w:r>
            <w:r>
              <w:t xml:space="preserve"> </w:t>
            </w:r>
          </w:p>
          <w:p w14:paraId="344C3113" w14:textId="77777777" w:rsidR="0082713B" w:rsidRDefault="00635509">
            <w:pPr>
              <w:pStyle w:val="TableContent"/>
            </w:pPr>
            <w:r>
              <w:rPr>
                <w:rFonts w:ascii="Courier New" w:eastAsia="Courier New" w:hAnsi="Courier New" w:cs="Courier New"/>
                <w:color w:val="000000"/>
              </w:rPr>
              <w:t>L’adresse IP sera définie avec les BTS</w:t>
            </w:r>
            <w:r>
              <w:rPr>
                <w:rFonts w:ascii="Courier New" w:eastAsia="Courier New" w:hAnsi="Courier New" w:cs="Courier New"/>
                <w:color w:val="000000"/>
              </w:rPr>
              <w:t xml:space="preserve"> IRIS. </w:t>
            </w:r>
            <w:r>
              <w:t xml:space="preserve"> </w:t>
            </w:r>
          </w:p>
          <w:p w14:paraId="6A03685D" w14:textId="77777777" w:rsidR="0082713B" w:rsidRDefault="00635509">
            <w:pPr>
              <w:pStyle w:val="TableContent"/>
            </w:pPr>
            <w:r>
              <w:t xml:space="preserve"> </w:t>
            </w:r>
          </w:p>
          <w:p w14:paraId="1FC7960C" w14:textId="77777777" w:rsidR="0082713B" w:rsidRDefault="00635509">
            <w:pPr>
              <w:pStyle w:val="TableContent"/>
            </w:pPr>
            <w:r>
              <w:rPr>
                <w:rFonts w:ascii="Courier New" w:eastAsia="Courier New" w:hAnsi="Courier New" w:cs="Courier New"/>
                <w:color w:val="000000"/>
              </w:rPr>
              <w:t xml:space="preserve">Configuré pour Vijéo Designer en mode simulation et avec une application de supervision sur PC et sur tablette Android. </w:t>
            </w:r>
            <w:r>
              <w:t xml:space="preserve"> </w:t>
            </w:r>
          </w:p>
          <w:p w14:paraId="46D4112B" w14:textId="77777777" w:rsidR="0082713B" w:rsidRDefault="00635509">
            <w:pPr>
              <w:pStyle w:val="TableContent"/>
            </w:pPr>
            <w:r>
              <w:lastRenderedPageBreak/>
              <w:t xml:space="preserve"> </w:t>
            </w:r>
          </w:p>
          <w:p w14:paraId="50A36B0C" w14:textId="77777777" w:rsidR="0082713B" w:rsidRDefault="00635509">
            <w:pPr>
              <w:pStyle w:val="TableContent"/>
            </w:pPr>
            <w:r>
              <w:rPr>
                <w:rFonts w:ascii="Courier New" w:eastAsia="Courier New" w:hAnsi="Courier New" w:cs="Courier New"/>
                <w:color w:val="000000"/>
              </w:rPr>
              <w:t xml:space="preserve">Pour un intérêt pédagogique, le nombre d’automates peut être de 2 : </w:t>
            </w:r>
            <w:r>
              <w:t xml:space="preserve"> </w:t>
            </w:r>
          </w:p>
          <w:p w14:paraId="284E8FB1" w14:textId="77777777" w:rsidR="0082713B" w:rsidRDefault="00635509">
            <w:pPr>
              <w:pStyle w:val="TableContent"/>
            </w:pPr>
            <w:r>
              <w:rPr>
                <w:rFonts w:ascii="Courier New" w:eastAsia="Courier New" w:hAnsi="Courier New" w:cs="Courier New"/>
                <w:color w:val="000000"/>
              </w:rPr>
              <w:t xml:space="preserve">        . Un pour la commande du bras. </w:t>
            </w:r>
            <w:r>
              <w:t xml:space="preserve"> </w:t>
            </w:r>
          </w:p>
          <w:p w14:paraId="68EB3517" w14:textId="77777777" w:rsidR="0082713B" w:rsidRDefault="00635509">
            <w:pPr>
              <w:pStyle w:val="TableContent"/>
            </w:pPr>
            <w:r>
              <w:rPr>
                <w:rFonts w:ascii="Courier New" w:eastAsia="Courier New" w:hAnsi="Courier New" w:cs="Courier New"/>
                <w:color w:val="000000"/>
              </w:rPr>
              <w:t xml:space="preserve">        . Un pour la commande du déplier/replier les panneaux solaires, la gestion de la jupe et des pieds du sismomètre, la gestion de mise à niveau du sismomètre et ). </w:t>
            </w:r>
            <w:r>
              <w:t xml:space="preserve"> </w:t>
            </w:r>
          </w:p>
          <w:p w14:paraId="2260B19D" w14:textId="77777777" w:rsidR="0082713B" w:rsidRDefault="00635509">
            <w:pPr>
              <w:pStyle w:val="TableContent"/>
            </w:pPr>
            <w:r>
              <w:t xml:space="preserve"> </w:t>
            </w:r>
          </w:p>
          <w:p w14:paraId="728A89FB" w14:textId="77777777" w:rsidR="0082713B" w:rsidRDefault="00635509">
            <w:pPr>
              <w:pStyle w:val="TableContent"/>
            </w:pPr>
            <w:r>
              <w:rPr>
                <w:rFonts w:ascii="Courier New" w:eastAsia="Courier New" w:hAnsi="Courier New" w:cs="Courier New"/>
                <w:color w:val="000000"/>
              </w:rPr>
              <w:t>Remarque : Un des API fournira par mots la tension et de courant batterie issues d</w:t>
            </w:r>
            <w:r>
              <w:rPr>
                <w:rFonts w:ascii="Courier New" w:eastAsia="Courier New" w:hAnsi="Courier New" w:cs="Courier New"/>
                <w:color w:val="000000"/>
              </w:rPr>
              <w:t xml:space="preserve">e la platine énergie. Les CRSA doivent définir lequel. </w:t>
            </w:r>
            <w:r>
              <w:t xml:space="preserve"> </w:t>
            </w:r>
          </w:p>
          <w:p w14:paraId="47DC59FE" w14:textId="77777777" w:rsidR="0082713B" w:rsidRDefault="00635509">
            <w:pPr>
              <w:pStyle w:val="TableContent"/>
            </w:pPr>
            <w:r>
              <w:t xml:space="preserve"> </w:t>
            </w:r>
          </w:p>
          <w:p w14:paraId="6B755032" w14:textId="77777777" w:rsidR="0082713B" w:rsidRDefault="00635509">
            <w:pPr>
              <w:pStyle w:val="TableContent"/>
            </w:pPr>
            <w:r>
              <w:rPr>
                <w:rFonts w:ascii="Courier New" w:eastAsia="Courier New" w:hAnsi="Courier New" w:cs="Courier New"/>
                <w:color w:val="000000"/>
              </w:rPr>
              <w:t xml:space="preserve">La communication avec le système de supervision se fera par l’intermédiaire de mots : </w:t>
            </w:r>
            <w:r>
              <w:t xml:space="preserve"> </w:t>
            </w:r>
          </w:p>
          <w:p w14:paraId="0E926FB9" w14:textId="77777777" w:rsidR="0082713B" w:rsidRDefault="00635509">
            <w:pPr>
              <w:pStyle w:val="TableContent"/>
            </w:pPr>
            <w:r>
              <w:rPr>
                <w:rFonts w:ascii="Courier New" w:eastAsia="Courier New" w:hAnsi="Courier New" w:cs="Courier New"/>
                <w:color w:val="000000"/>
              </w:rPr>
              <w:t xml:space="preserve">        . mot de commande </w:t>
            </w:r>
            <w:r>
              <w:t xml:space="preserve"> </w:t>
            </w:r>
          </w:p>
          <w:p w14:paraId="22D4D2DE" w14:textId="77777777" w:rsidR="0082713B" w:rsidRDefault="00635509">
            <w:pPr>
              <w:pStyle w:val="TableContent"/>
            </w:pPr>
            <w:r>
              <w:rPr>
                <w:rFonts w:ascii="Courier New" w:eastAsia="Courier New" w:hAnsi="Courier New" w:cs="Courier New"/>
                <w:color w:val="000000"/>
              </w:rPr>
              <w:t xml:space="preserve">        . mot d’état </w:t>
            </w:r>
            <w:r>
              <w:t xml:space="preserve"> </w:t>
            </w:r>
          </w:p>
          <w:p w14:paraId="59AA4D23" w14:textId="77777777" w:rsidR="0082713B" w:rsidRDefault="00635509">
            <w:pPr>
              <w:pStyle w:val="TableContent"/>
            </w:pPr>
            <w:r>
              <w:rPr>
                <w:rFonts w:ascii="Courier New" w:eastAsia="Courier New" w:hAnsi="Courier New" w:cs="Courier New"/>
                <w:color w:val="000000"/>
              </w:rPr>
              <w:t xml:space="preserve">        . mot liste des erreurs. </w:t>
            </w:r>
            <w:r>
              <w:t xml:space="preserve"> </w:t>
            </w:r>
          </w:p>
          <w:p w14:paraId="755E2448" w14:textId="77777777" w:rsidR="0082713B" w:rsidRDefault="00635509">
            <w:pPr>
              <w:pStyle w:val="TableContent"/>
            </w:pPr>
            <w:r>
              <w:t xml:space="preserve"> </w:t>
            </w:r>
          </w:p>
          <w:p w14:paraId="37A2E5ED" w14:textId="77777777" w:rsidR="0082713B" w:rsidRDefault="00635509">
            <w:pPr>
              <w:pStyle w:val="TableContent"/>
            </w:pPr>
            <w:r>
              <w:rPr>
                <w:rFonts w:ascii="Courier New" w:eastAsia="Courier New" w:hAnsi="Courier New" w:cs="Courier New"/>
                <w:color w:val="000000"/>
              </w:rPr>
              <w:t>Mots de commande sero</w:t>
            </w:r>
            <w:r>
              <w:rPr>
                <w:rFonts w:ascii="Courier New" w:eastAsia="Courier New" w:hAnsi="Courier New" w:cs="Courier New"/>
                <w:color w:val="000000"/>
              </w:rPr>
              <w:t xml:space="preserve">nt définis dans l'API du bras pour récupérer son état et suivre les mouvements. </w:t>
            </w:r>
            <w:r>
              <w:t xml:space="preserve"> </w:t>
            </w:r>
          </w:p>
          <w:p w14:paraId="7F5B9407" w14:textId="77777777" w:rsidR="0082713B" w:rsidRDefault="00635509">
            <w:pPr>
              <w:pStyle w:val="TableContent"/>
            </w:pPr>
            <w:r>
              <w:rPr>
                <w:rFonts w:ascii="Courier New" w:eastAsia="Courier New" w:hAnsi="Courier New" w:cs="Courier New"/>
                <w:color w:val="000000"/>
              </w:rPr>
              <w:t xml:space="preserve">Les Modes : </w:t>
            </w:r>
            <w:r>
              <w:t xml:space="preserve"> </w:t>
            </w:r>
          </w:p>
          <w:p w14:paraId="774AD610" w14:textId="77777777" w:rsidR="0082713B" w:rsidRDefault="00635509">
            <w:pPr>
              <w:pStyle w:val="TableContent"/>
            </w:pPr>
            <w:r>
              <w:rPr>
                <w:rFonts w:ascii="Courier New" w:eastAsia="Courier New" w:hAnsi="Courier New" w:cs="Courier New"/>
                <w:color w:val="000000"/>
              </w:rPr>
              <w:t xml:space="preserve">%MW 100 : Définition du mode de marche </w:t>
            </w:r>
            <w:r>
              <w:t xml:space="preserve"> </w:t>
            </w:r>
          </w:p>
          <w:p w14:paraId="0D031808" w14:textId="77777777" w:rsidR="0082713B" w:rsidRDefault="00635509">
            <w:pPr>
              <w:pStyle w:val="TableContent"/>
            </w:pPr>
            <w:r>
              <w:rPr>
                <w:rFonts w:ascii="Courier New" w:eastAsia="Courier New" w:hAnsi="Courier New" w:cs="Courier New"/>
                <w:color w:val="000000"/>
              </w:rPr>
              <w:t xml:space="preserve">        0 : Aucun état </w:t>
            </w:r>
            <w:r>
              <w:t xml:space="preserve"> </w:t>
            </w:r>
          </w:p>
          <w:p w14:paraId="4ABD93E4" w14:textId="77777777" w:rsidR="0082713B" w:rsidRDefault="00635509">
            <w:pPr>
              <w:pStyle w:val="TableContent"/>
            </w:pPr>
            <w:r>
              <w:rPr>
                <w:rFonts w:ascii="Courier New" w:eastAsia="Courier New" w:hAnsi="Courier New" w:cs="Courier New"/>
                <w:color w:val="000000"/>
              </w:rPr>
              <w:t xml:space="preserve">        1 : Initialisation (= remise du bras en position initiale) </w:t>
            </w:r>
            <w:r>
              <w:t xml:space="preserve"> </w:t>
            </w:r>
          </w:p>
          <w:p w14:paraId="65DF7961" w14:textId="77777777" w:rsidR="0082713B" w:rsidRDefault="00635509">
            <w:pPr>
              <w:pStyle w:val="TableContent"/>
            </w:pPr>
            <w:r>
              <w:rPr>
                <w:rFonts w:ascii="Courier New" w:eastAsia="Courier New" w:hAnsi="Courier New" w:cs="Courier New"/>
                <w:color w:val="000000"/>
              </w:rPr>
              <w:t xml:space="preserve">        2 : Lancement Cycle automatique SEIS (mouvements n°1 et n°4) </w:t>
            </w:r>
            <w:r>
              <w:t xml:space="preserve"> </w:t>
            </w:r>
          </w:p>
          <w:p w14:paraId="49405920" w14:textId="77777777" w:rsidR="0082713B" w:rsidRDefault="00635509">
            <w:pPr>
              <w:pStyle w:val="TableContent"/>
            </w:pPr>
            <w:r>
              <w:rPr>
                <w:rFonts w:ascii="Courier New" w:eastAsia="Courier New" w:hAnsi="Courier New" w:cs="Courier New"/>
                <w:color w:val="000000"/>
              </w:rPr>
              <w:t xml:space="preserve">        3 : Lancement Cycle automatique bouclier (mouvements n°2 et n°4) </w:t>
            </w:r>
            <w:r>
              <w:t xml:space="preserve"> </w:t>
            </w:r>
          </w:p>
          <w:p w14:paraId="44A80720" w14:textId="77777777" w:rsidR="0082713B" w:rsidRDefault="00635509">
            <w:pPr>
              <w:pStyle w:val="TableContent"/>
            </w:pPr>
            <w:r>
              <w:rPr>
                <w:rFonts w:ascii="Courier New" w:eastAsia="Courier New" w:hAnsi="Courier New" w:cs="Courier New"/>
                <w:color w:val="000000"/>
              </w:rPr>
              <w:t xml:space="preserve">        4 : Lancement Cycle automatique HP3_1 (mouvements n°3 et n°4) </w:t>
            </w:r>
            <w:r>
              <w:t xml:space="preserve"> </w:t>
            </w:r>
          </w:p>
          <w:p w14:paraId="7D26430B" w14:textId="77777777" w:rsidR="0082713B" w:rsidRDefault="00635509">
            <w:pPr>
              <w:pStyle w:val="TableContent"/>
            </w:pPr>
            <w:r>
              <w:rPr>
                <w:rFonts w:ascii="Courier New" w:eastAsia="Courier New" w:hAnsi="Courier New" w:cs="Courier New"/>
                <w:color w:val="000000"/>
              </w:rPr>
              <w:t xml:space="preserve">        5 : Lancement Cycle automatiqu</w:t>
            </w:r>
            <w:r>
              <w:rPr>
                <w:rFonts w:ascii="Courier New" w:eastAsia="Courier New" w:hAnsi="Courier New" w:cs="Courier New"/>
                <w:color w:val="000000"/>
              </w:rPr>
              <w:t xml:space="preserve">e HP3_2 (mouvements n°5 et n°4) </w:t>
            </w:r>
            <w:r>
              <w:t xml:space="preserve"> </w:t>
            </w:r>
          </w:p>
          <w:p w14:paraId="3FE6F6D4" w14:textId="77777777" w:rsidR="0082713B" w:rsidRDefault="00635509">
            <w:pPr>
              <w:pStyle w:val="TableContent"/>
            </w:pPr>
            <w:r>
              <w:rPr>
                <w:rFonts w:ascii="Courier New" w:eastAsia="Courier New" w:hAnsi="Courier New" w:cs="Courier New"/>
                <w:color w:val="000000"/>
              </w:rPr>
              <w:t xml:space="preserve">        6 : Lancement Cycle automatique bouclier (mouvements n°6 et n°4) </w:t>
            </w:r>
            <w:r>
              <w:t xml:space="preserve"> </w:t>
            </w:r>
          </w:p>
          <w:p w14:paraId="1A980A58" w14:textId="77777777" w:rsidR="0082713B" w:rsidRDefault="00635509">
            <w:pPr>
              <w:pStyle w:val="TableContent"/>
            </w:pPr>
            <w:r>
              <w:rPr>
                <w:rFonts w:ascii="Courier New" w:eastAsia="Courier New" w:hAnsi="Courier New" w:cs="Courier New"/>
                <w:color w:val="000000"/>
              </w:rPr>
              <w:t xml:space="preserve">        7 : Lancement Cycle automatique SEIS (mouvements n°7 et n°4) </w:t>
            </w:r>
            <w:r>
              <w:t xml:space="preserve"> </w:t>
            </w:r>
          </w:p>
          <w:p w14:paraId="55D197F3" w14:textId="77777777" w:rsidR="0082713B" w:rsidRDefault="00635509">
            <w:pPr>
              <w:pStyle w:val="TableContent"/>
            </w:pPr>
            <w:r>
              <w:rPr>
                <w:rFonts w:ascii="Courier New" w:eastAsia="Courier New" w:hAnsi="Courier New" w:cs="Courier New"/>
                <w:color w:val="000000"/>
              </w:rPr>
              <w:t xml:space="preserve">        8 : Mode Arrêt (= une Initialisation éventuellement) </w:t>
            </w:r>
            <w:r>
              <w:t xml:space="preserve"> </w:t>
            </w:r>
          </w:p>
          <w:p w14:paraId="64BF3824" w14:textId="77777777" w:rsidR="0082713B" w:rsidRDefault="00635509">
            <w:pPr>
              <w:pStyle w:val="TableContent"/>
            </w:pPr>
            <w:r>
              <w:rPr>
                <w:rFonts w:ascii="Courier New" w:eastAsia="Courier New" w:hAnsi="Courier New" w:cs="Courier New"/>
                <w:color w:val="000000"/>
              </w:rPr>
              <w:t xml:space="preserve">        9 : A</w:t>
            </w:r>
            <w:r>
              <w:rPr>
                <w:rFonts w:ascii="Courier New" w:eastAsia="Courier New" w:hAnsi="Courier New" w:cs="Courier New"/>
                <w:color w:val="000000"/>
              </w:rPr>
              <w:t xml:space="preserve">rrêt d’urgence général </w:t>
            </w:r>
            <w:r>
              <w:t xml:space="preserve"> </w:t>
            </w:r>
          </w:p>
          <w:p w14:paraId="16D9A861" w14:textId="77777777" w:rsidR="0082713B" w:rsidRDefault="00635509">
            <w:pPr>
              <w:pStyle w:val="TableContent"/>
            </w:pPr>
            <w:r>
              <w:rPr>
                <w:rFonts w:ascii="Courier New" w:eastAsia="Courier New" w:hAnsi="Courier New" w:cs="Courier New"/>
                <w:color w:val="000000"/>
              </w:rPr>
              <w:t xml:space="preserve">État du bras : </w:t>
            </w:r>
            <w:r>
              <w:t xml:space="preserve"> </w:t>
            </w:r>
          </w:p>
          <w:p w14:paraId="371D48E9" w14:textId="77777777" w:rsidR="0082713B" w:rsidRDefault="00635509">
            <w:pPr>
              <w:pStyle w:val="TableContent"/>
            </w:pPr>
            <w:r>
              <w:rPr>
                <w:rFonts w:ascii="Courier New" w:eastAsia="Courier New" w:hAnsi="Courier New" w:cs="Courier New"/>
                <w:color w:val="000000"/>
              </w:rPr>
              <w:t xml:space="preserve">%MW 101 État de la machine </w:t>
            </w:r>
            <w:r>
              <w:t xml:space="preserve"> </w:t>
            </w:r>
          </w:p>
          <w:p w14:paraId="7982EAE8" w14:textId="77777777" w:rsidR="0082713B" w:rsidRDefault="00635509">
            <w:pPr>
              <w:pStyle w:val="TableContent"/>
            </w:pPr>
            <w:r>
              <w:rPr>
                <w:rFonts w:ascii="Courier New" w:eastAsia="Courier New" w:hAnsi="Courier New" w:cs="Courier New"/>
                <w:color w:val="000000"/>
              </w:rPr>
              <w:t xml:space="preserve">        0 : Bras initialisé </w:t>
            </w:r>
            <w:r>
              <w:t xml:space="preserve"> </w:t>
            </w:r>
          </w:p>
          <w:p w14:paraId="2E7AC570" w14:textId="77777777" w:rsidR="0082713B" w:rsidRDefault="00635509">
            <w:pPr>
              <w:pStyle w:val="TableContent"/>
            </w:pPr>
            <w:r>
              <w:rPr>
                <w:rFonts w:ascii="Courier New" w:eastAsia="Courier New" w:hAnsi="Courier New" w:cs="Courier New"/>
                <w:color w:val="000000"/>
              </w:rPr>
              <w:lastRenderedPageBreak/>
              <w:t xml:space="preserve">        1 : Bras non initialisé </w:t>
            </w:r>
            <w:r>
              <w:t xml:space="preserve"> </w:t>
            </w:r>
          </w:p>
          <w:p w14:paraId="36F5169B" w14:textId="77777777" w:rsidR="0082713B" w:rsidRDefault="00635509">
            <w:pPr>
              <w:pStyle w:val="TableContent"/>
            </w:pPr>
            <w:r>
              <w:rPr>
                <w:rFonts w:ascii="Courier New" w:eastAsia="Courier New" w:hAnsi="Courier New" w:cs="Courier New"/>
                <w:color w:val="000000"/>
              </w:rPr>
              <w:t xml:space="preserve">        2 : Initialisation en cours </w:t>
            </w:r>
            <w:r>
              <w:t xml:space="preserve"> </w:t>
            </w:r>
          </w:p>
          <w:p w14:paraId="737105A2" w14:textId="77777777" w:rsidR="0082713B" w:rsidRDefault="00635509">
            <w:pPr>
              <w:pStyle w:val="TableContent"/>
            </w:pPr>
            <w:r>
              <w:rPr>
                <w:rFonts w:ascii="Courier New" w:eastAsia="Courier New" w:hAnsi="Courier New" w:cs="Courier New"/>
                <w:color w:val="000000"/>
              </w:rPr>
              <w:t xml:space="preserve">        3 : Défauts </w:t>
            </w:r>
            <w:r>
              <w:t xml:space="preserve"> </w:t>
            </w:r>
          </w:p>
          <w:p w14:paraId="51F20313" w14:textId="77777777" w:rsidR="0082713B" w:rsidRDefault="00635509">
            <w:pPr>
              <w:pStyle w:val="TableContent"/>
            </w:pPr>
            <w:r>
              <w:rPr>
                <w:rFonts w:ascii="Courier New" w:eastAsia="Courier New" w:hAnsi="Courier New" w:cs="Courier New"/>
                <w:color w:val="000000"/>
              </w:rPr>
              <w:t xml:space="preserve">        4 : Cycle automatique en cours n°1 </w:t>
            </w:r>
            <w:r>
              <w:t xml:space="preserve"> </w:t>
            </w:r>
          </w:p>
          <w:p w14:paraId="4C6CC70B" w14:textId="77777777" w:rsidR="0082713B" w:rsidRDefault="00635509">
            <w:pPr>
              <w:pStyle w:val="TableContent"/>
            </w:pPr>
            <w:r>
              <w:rPr>
                <w:rFonts w:ascii="Courier New" w:eastAsia="Courier New" w:hAnsi="Courier New" w:cs="Courier New"/>
                <w:color w:val="000000"/>
              </w:rPr>
              <w:t xml:space="preserve">        5 : Cycle automatique en cours n°2 </w:t>
            </w:r>
            <w:r>
              <w:t xml:space="preserve"> </w:t>
            </w:r>
          </w:p>
          <w:p w14:paraId="041CD45B" w14:textId="77777777" w:rsidR="0082713B" w:rsidRDefault="00635509">
            <w:pPr>
              <w:pStyle w:val="TableContent"/>
            </w:pPr>
            <w:r>
              <w:rPr>
                <w:rFonts w:ascii="Courier New" w:eastAsia="Courier New" w:hAnsi="Courier New" w:cs="Courier New"/>
                <w:color w:val="000000"/>
              </w:rPr>
              <w:t xml:space="preserve">        6 : Cycle automatique en cours n°3 </w:t>
            </w:r>
            <w:r>
              <w:t xml:space="preserve"> </w:t>
            </w:r>
          </w:p>
          <w:p w14:paraId="610B54FD" w14:textId="77777777" w:rsidR="0082713B" w:rsidRDefault="00635509">
            <w:pPr>
              <w:pStyle w:val="TableContent"/>
            </w:pPr>
            <w:r>
              <w:rPr>
                <w:rFonts w:ascii="Courier New" w:eastAsia="Courier New" w:hAnsi="Courier New" w:cs="Courier New"/>
                <w:color w:val="000000"/>
              </w:rPr>
              <w:t xml:space="preserve">        7 : Cycle automatique en cours n°4 </w:t>
            </w:r>
            <w:r>
              <w:t xml:space="preserve"> </w:t>
            </w:r>
          </w:p>
          <w:p w14:paraId="0AC85504" w14:textId="77777777" w:rsidR="0082713B" w:rsidRDefault="00635509">
            <w:pPr>
              <w:pStyle w:val="TableContent"/>
            </w:pPr>
            <w:r>
              <w:rPr>
                <w:rFonts w:ascii="Courier New" w:eastAsia="Courier New" w:hAnsi="Courier New" w:cs="Courier New"/>
                <w:color w:val="000000"/>
              </w:rPr>
              <w:t xml:space="preserve">        8 : Cycle automatique en cours n°5 </w:t>
            </w:r>
            <w:r>
              <w:t xml:space="preserve"> </w:t>
            </w:r>
          </w:p>
          <w:p w14:paraId="42722B88" w14:textId="77777777" w:rsidR="0082713B" w:rsidRDefault="00635509">
            <w:pPr>
              <w:pStyle w:val="TableContent"/>
            </w:pPr>
            <w:r>
              <w:rPr>
                <w:rFonts w:ascii="Courier New" w:eastAsia="Courier New" w:hAnsi="Courier New" w:cs="Courier New"/>
                <w:color w:val="000000"/>
              </w:rPr>
              <w:t xml:space="preserve">        9 : Cycle automatique en cours n°6 </w:t>
            </w:r>
            <w:r>
              <w:t xml:space="preserve"> </w:t>
            </w:r>
          </w:p>
          <w:p w14:paraId="30FCD946" w14:textId="77777777" w:rsidR="0082713B" w:rsidRDefault="00635509">
            <w:pPr>
              <w:pStyle w:val="TableContent"/>
            </w:pPr>
            <w:r>
              <w:rPr>
                <w:rFonts w:ascii="Courier New" w:eastAsia="Courier New" w:hAnsi="Courier New" w:cs="Courier New"/>
                <w:color w:val="000000"/>
              </w:rPr>
              <w:t xml:space="preserve">        10 : Cycle automatique </w:t>
            </w:r>
            <w:r>
              <w:rPr>
                <w:rFonts w:ascii="Courier New" w:eastAsia="Courier New" w:hAnsi="Courier New" w:cs="Courier New"/>
                <w:color w:val="000000"/>
              </w:rPr>
              <w:t xml:space="preserve">en cours n°7 </w:t>
            </w:r>
            <w:r>
              <w:t xml:space="preserve"> </w:t>
            </w:r>
          </w:p>
          <w:p w14:paraId="6F28163D" w14:textId="77777777" w:rsidR="0082713B" w:rsidRDefault="00635509">
            <w:pPr>
              <w:pStyle w:val="TableContent"/>
            </w:pPr>
            <w:r>
              <w:rPr>
                <w:rFonts w:ascii="Courier New" w:eastAsia="Courier New" w:hAnsi="Courier New" w:cs="Courier New"/>
                <w:color w:val="000000"/>
              </w:rPr>
              <w:t xml:space="preserve">%MW 102 : Numéro du défaut </w:t>
            </w:r>
            <w:r>
              <w:t xml:space="preserve"> </w:t>
            </w:r>
          </w:p>
          <w:p w14:paraId="6FEA0AC2" w14:textId="77777777" w:rsidR="0082713B" w:rsidRDefault="00635509">
            <w:pPr>
              <w:pStyle w:val="TableContent"/>
            </w:pPr>
            <w:r>
              <w:rPr>
                <w:rFonts w:ascii="Courier New" w:eastAsia="Courier New" w:hAnsi="Courier New" w:cs="Courier New"/>
                <w:color w:val="000000"/>
              </w:rPr>
              <w:t xml:space="preserve">        0 : Aucune erreur </w:t>
            </w:r>
            <w:r>
              <w:t xml:space="preserve"> </w:t>
            </w:r>
          </w:p>
          <w:p w14:paraId="00ABA433" w14:textId="77777777" w:rsidR="0082713B" w:rsidRDefault="00635509">
            <w:pPr>
              <w:pStyle w:val="TableContent"/>
            </w:pPr>
            <w:r>
              <w:rPr>
                <w:rFonts w:ascii="Courier New" w:eastAsia="Courier New" w:hAnsi="Courier New" w:cs="Courier New"/>
                <w:color w:val="000000"/>
              </w:rPr>
              <w:t xml:space="preserve">        1 : Temps de cycle dépassé </w:t>
            </w:r>
            <w:r>
              <w:t xml:space="preserve"> </w:t>
            </w:r>
          </w:p>
          <w:p w14:paraId="53C6E569" w14:textId="77777777" w:rsidR="0082713B" w:rsidRDefault="00635509">
            <w:pPr>
              <w:pStyle w:val="TableContent"/>
            </w:pPr>
            <w:r>
              <w:rPr>
                <w:rFonts w:ascii="Courier New" w:eastAsia="Courier New" w:hAnsi="Courier New" w:cs="Courier New"/>
                <w:color w:val="000000"/>
              </w:rPr>
              <w:t xml:space="preserve">        2 : Sur course « moins » enclenché moteur « X » </w:t>
            </w:r>
            <w:r>
              <w:t xml:space="preserve"> </w:t>
            </w:r>
          </w:p>
          <w:p w14:paraId="105BBF6C" w14:textId="77777777" w:rsidR="0082713B" w:rsidRDefault="00635509">
            <w:pPr>
              <w:pStyle w:val="TableContent"/>
            </w:pPr>
            <w:r>
              <w:rPr>
                <w:rFonts w:ascii="Courier New" w:eastAsia="Courier New" w:hAnsi="Courier New" w:cs="Courier New"/>
                <w:color w:val="000000"/>
              </w:rPr>
              <w:t xml:space="preserve">        3 : Sur course « plus » enclenché moteur « X » </w:t>
            </w:r>
            <w:r>
              <w:t xml:space="preserve"> </w:t>
            </w:r>
          </w:p>
          <w:p w14:paraId="2ACB3BBF" w14:textId="77777777" w:rsidR="0082713B" w:rsidRDefault="00635509">
            <w:pPr>
              <w:pStyle w:val="TableContent"/>
            </w:pPr>
            <w:r>
              <w:rPr>
                <w:rFonts w:ascii="Courier New" w:eastAsia="Courier New" w:hAnsi="Courier New" w:cs="Courier New"/>
                <w:color w:val="000000"/>
              </w:rPr>
              <w:t xml:space="preserve">        4 : Sur course « moins »</w:t>
            </w:r>
            <w:r>
              <w:rPr>
                <w:rFonts w:ascii="Courier New" w:eastAsia="Courier New" w:hAnsi="Courier New" w:cs="Courier New"/>
                <w:color w:val="000000"/>
              </w:rPr>
              <w:t xml:space="preserve"> enclenché moteur « Y » </w:t>
            </w:r>
            <w:r>
              <w:t xml:space="preserve"> </w:t>
            </w:r>
          </w:p>
          <w:p w14:paraId="51BFD9FD" w14:textId="77777777" w:rsidR="0082713B" w:rsidRDefault="00635509">
            <w:pPr>
              <w:pStyle w:val="TableContent"/>
            </w:pPr>
            <w:r>
              <w:rPr>
                <w:rFonts w:ascii="Courier New" w:eastAsia="Courier New" w:hAnsi="Courier New" w:cs="Courier New"/>
                <w:color w:val="000000"/>
              </w:rPr>
              <w:t xml:space="preserve">        5 : Sur course « plus » enclenché moteur « Y » </w:t>
            </w:r>
            <w:r>
              <w:t xml:space="preserve"> </w:t>
            </w:r>
          </w:p>
          <w:p w14:paraId="481AA350" w14:textId="77777777" w:rsidR="0082713B" w:rsidRDefault="00635509">
            <w:pPr>
              <w:pStyle w:val="TableContent"/>
            </w:pPr>
            <w:r>
              <w:rPr>
                <w:rFonts w:ascii="Courier New" w:eastAsia="Courier New" w:hAnsi="Courier New" w:cs="Courier New"/>
                <w:color w:val="000000"/>
              </w:rPr>
              <w:t xml:space="preserve">        6 : Sur course « moins » enclenché moteur « Z » </w:t>
            </w:r>
            <w:r>
              <w:t xml:space="preserve"> </w:t>
            </w:r>
          </w:p>
          <w:p w14:paraId="40F81D30" w14:textId="77777777" w:rsidR="0082713B" w:rsidRDefault="00635509">
            <w:pPr>
              <w:pStyle w:val="TableContent"/>
            </w:pPr>
            <w:r>
              <w:rPr>
                <w:rFonts w:ascii="Courier New" w:eastAsia="Courier New" w:hAnsi="Courier New" w:cs="Courier New"/>
                <w:color w:val="000000"/>
              </w:rPr>
              <w:t xml:space="preserve">        7 : Sur course « plus » enclenché moteur « Z » </w:t>
            </w:r>
            <w:r>
              <w:t xml:space="preserve"> </w:t>
            </w:r>
          </w:p>
          <w:p w14:paraId="09848E36" w14:textId="77777777" w:rsidR="0082713B" w:rsidRDefault="00635509">
            <w:pPr>
              <w:pStyle w:val="TableContent"/>
            </w:pPr>
            <w:r>
              <w:rPr>
                <w:rFonts w:ascii="Courier New" w:eastAsia="Courier New" w:hAnsi="Courier New" w:cs="Courier New"/>
                <w:color w:val="000000"/>
              </w:rPr>
              <w:t xml:space="preserve">        8 : Sur course « moins » enclenché moteur « U » </w:t>
            </w:r>
            <w:r>
              <w:t xml:space="preserve"> </w:t>
            </w:r>
          </w:p>
          <w:p w14:paraId="3D5063F1" w14:textId="77777777" w:rsidR="0082713B" w:rsidRDefault="00635509">
            <w:pPr>
              <w:pStyle w:val="TableContent"/>
            </w:pPr>
            <w:r>
              <w:rPr>
                <w:rFonts w:ascii="Courier New" w:eastAsia="Courier New" w:hAnsi="Courier New" w:cs="Courier New"/>
                <w:color w:val="000000"/>
              </w:rPr>
              <w:t xml:space="preserve">        9 : Sur course « plus » enclenché moteur « U » </w:t>
            </w:r>
            <w:r>
              <w:t xml:space="preserve"> </w:t>
            </w:r>
          </w:p>
          <w:p w14:paraId="5016E27A" w14:textId="77777777" w:rsidR="0082713B" w:rsidRDefault="00635509">
            <w:pPr>
              <w:pStyle w:val="TableContent"/>
            </w:pPr>
            <w:r>
              <w:rPr>
                <w:rFonts w:ascii="Courier New" w:eastAsia="Courier New" w:hAnsi="Courier New" w:cs="Courier New"/>
                <w:color w:val="000000"/>
              </w:rPr>
              <w:t xml:space="preserve">        … </w:t>
            </w:r>
            <w:r>
              <w:t xml:space="preserve"> </w:t>
            </w:r>
          </w:p>
          <w:p w14:paraId="18FB3891" w14:textId="77777777" w:rsidR="0082713B" w:rsidRDefault="00635509">
            <w:pPr>
              <w:pStyle w:val="TableContent"/>
            </w:pPr>
            <w:r>
              <w:rPr>
                <w:rFonts w:ascii="Courier New" w:eastAsia="Courier New" w:hAnsi="Courier New" w:cs="Courier New"/>
                <w:color w:val="000000"/>
              </w:rPr>
              <w:t xml:space="preserve">        24 : Arrêt d’urgence matériel enclenché </w:t>
            </w:r>
            <w:r>
              <w:t xml:space="preserve"> </w:t>
            </w:r>
          </w:p>
          <w:p w14:paraId="78B5C8C5" w14:textId="77777777" w:rsidR="0082713B" w:rsidRDefault="00635509">
            <w:pPr>
              <w:pStyle w:val="TableContent"/>
            </w:pPr>
            <w:r>
              <w:rPr>
                <w:rFonts w:ascii="Courier New" w:eastAsia="Courier New" w:hAnsi="Courier New" w:cs="Courier New"/>
                <w:color w:val="000000"/>
              </w:rPr>
              <w:t xml:space="preserve">        25 : Bouton Arrêt d’urgence logiciel enclenché </w:t>
            </w:r>
            <w:r>
              <w:t xml:space="preserve"> </w:t>
            </w:r>
          </w:p>
          <w:p w14:paraId="70E43350" w14:textId="77777777" w:rsidR="0082713B" w:rsidRDefault="00635509">
            <w:pPr>
              <w:pStyle w:val="TableContent"/>
            </w:pPr>
            <w:r>
              <w:rPr>
                <w:rFonts w:ascii="Courier New" w:eastAsia="Courier New" w:hAnsi="Courier New" w:cs="Courier New"/>
                <w:color w:val="000000"/>
              </w:rPr>
              <w:t xml:space="preserve">%MW 107 : Freins ??? </w:t>
            </w:r>
            <w:r>
              <w:t xml:space="preserve"> </w:t>
            </w:r>
          </w:p>
          <w:p w14:paraId="7D9166BD" w14:textId="77777777" w:rsidR="0082713B" w:rsidRDefault="00635509">
            <w:pPr>
              <w:pStyle w:val="TableContent"/>
            </w:pPr>
            <w:r>
              <w:rPr>
                <w:rFonts w:ascii="Courier New" w:eastAsia="Courier New" w:hAnsi="Courier New" w:cs="Courier New"/>
                <w:color w:val="000000"/>
              </w:rPr>
              <w:t xml:space="preserve">        0 : Freins non desserrés </w:t>
            </w:r>
            <w:r>
              <w:t xml:space="preserve"> </w:t>
            </w:r>
          </w:p>
          <w:p w14:paraId="4E1F6967" w14:textId="77777777" w:rsidR="0082713B" w:rsidRDefault="00635509">
            <w:pPr>
              <w:pStyle w:val="TableContent"/>
            </w:pPr>
            <w:r>
              <w:rPr>
                <w:rFonts w:ascii="Courier New" w:eastAsia="Courier New" w:hAnsi="Courier New" w:cs="Courier New"/>
                <w:color w:val="000000"/>
              </w:rPr>
              <w:t xml:space="preserve">        1 : Freins des</w:t>
            </w:r>
            <w:r>
              <w:rPr>
                <w:rFonts w:ascii="Courier New" w:eastAsia="Courier New" w:hAnsi="Courier New" w:cs="Courier New"/>
                <w:color w:val="000000"/>
              </w:rPr>
              <w:t xml:space="preserve">serrés </w:t>
            </w:r>
            <w:r>
              <w:t xml:space="preserve"> </w:t>
            </w:r>
          </w:p>
          <w:p w14:paraId="261B814A" w14:textId="77777777" w:rsidR="0082713B" w:rsidRDefault="00635509">
            <w:pPr>
              <w:pStyle w:val="TableContent"/>
            </w:pPr>
            <w:r>
              <w:t xml:space="preserve"> </w:t>
            </w:r>
          </w:p>
          <w:p w14:paraId="083BCACE" w14:textId="77777777" w:rsidR="0082713B" w:rsidRDefault="00635509">
            <w:pPr>
              <w:pStyle w:val="TableContent"/>
            </w:pPr>
            <w:r>
              <w:t xml:space="preserve"> </w:t>
            </w:r>
          </w:p>
          <w:p w14:paraId="78DFE8EB" w14:textId="77777777" w:rsidR="0082713B" w:rsidRDefault="00635509">
            <w:pPr>
              <w:pStyle w:val="TableContent"/>
            </w:pPr>
            <w:r>
              <w:rPr>
                <w:rFonts w:ascii="Courier New" w:eastAsia="Courier New" w:hAnsi="Courier New" w:cs="Courier New"/>
                <w:color w:val="000000"/>
              </w:rPr>
              <w:t xml:space="preserve">Les Panneaux Solaires : </w:t>
            </w:r>
            <w:r>
              <w:t xml:space="preserve"> </w:t>
            </w:r>
          </w:p>
          <w:p w14:paraId="40F78664" w14:textId="77777777" w:rsidR="0082713B" w:rsidRDefault="00635509">
            <w:pPr>
              <w:pStyle w:val="TableContent"/>
            </w:pPr>
            <w:r>
              <w:rPr>
                <w:rFonts w:ascii="Courier New" w:eastAsia="Courier New" w:hAnsi="Courier New" w:cs="Courier New"/>
                <w:color w:val="000000"/>
              </w:rPr>
              <w:t xml:space="preserve">Leur état instantané doit pouvoir être lu à travers l'automate sur l’ordinateur et la tablette de traiter et/ou de visualiser sur les IHM de pilotage au moins les états suivants </w:t>
            </w:r>
            <w:r>
              <w:t xml:space="preserve"> </w:t>
            </w:r>
          </w:p>
          <w:p w14:paraId="72EB9074" w14:textId="77777777" w:rsidR="0082713B" w:rsidRDefault="00635509">
            <w:pPr>
              <w:pStyle w:val="TableContent"/>
            </w:pPr>
            <w:r>
              <w:rPr>
                <w:rFonts w:ascii="Courier New" w:eastAsia="Courier New" w:hAnsi="Courier New" w:cs="Courier New"/>
                <w:color w:val="000000"/>
              </w:rPr>
              <w:t>L'API doit fournir les é</w:t>
            </w:r>
            <w:r>
              <w:rPr>
                <w:rFonts w:ascii="Courier New" w:eastAsia="Courier New" w:hAnsi="Courier New" w:cs="Courier New"/>
                <w:color w:val="000000"/>
              </w:rPr>
              <w:t xml:space="preserve">tats suivant : </w:t>
            </w:r>
            <w:r>
              <w:t xml:space="preserve"> </w:t>
            </w:r>
          </w:p>
          <w:p w14:paraId="5211A215" w14:textId="77777777" w:rsidR="0082713B" w:rsidRDefault="00635509">
            <w:pPr>
              <w:pStyle w:val="TableContent"/>
            </w:pPr>
            <w:r>
              <w:rPr>
                <w:rFonts w:ascii="Courier New" w:eastAsia="Courier New" w:hAnsi="Courier New" w:cs="Courier New"/>
                <w:color w:val="000000"/>
              </w:rPr>
              <w:t xml:space="preserve">        . repos (attente d'une commande) </w:t>
            </w:r>
            <w:r>
              <w:t xml:space="preserve"> </w:t>
            </w:r>
          </w:p>
          <w:p w14:paraId="0983E7DC" w14:textId="77777777" w:rsidR="0082713B" w:rsidRDefault="00635509">
            <w:pPr>
              <w:pStyle w:val="TableContent"/>
            </w:pPr>
            <w:r>
              <w:rPr>
                <w:rFonts w:ascii="Courier New" w:eastAsia="Courier New" w:hAnsi="Courier New" w:cs="Courier New"/>
                <w:color w:val="000000"/>
              </w:rPr>
              <w:t xml:space="preserve">        . en mouvement 1 (surveillance de bon </w:t>
            </w:r>
            <w:r>
              <w:rPr>
                <w:rFonts w:ascii="Courier New" w:eastAsia="Courier New" w:hAnsi="Courier New" w:cs="Courier New"/>
                <w:color w:val="000000"/>
              </w:rPr>
              <w:lastRenderedPageBreak/>
              <w:t xml:space="preserve">déroulement, affichage éventuel d'un message, blocage de l'IHM en attente fin de mouvement) </w:t>
            </w:r>
            <w:r>
              <w:t xml:space="preserve"> </w:t>
            </w:r>
          </w:p>
          <w:p w14:paraId="24628970" w14:textId="77777777" w:rsidR="0082713B" w:rsidRDefault="00635509">
            <w:pPr>
              <w:pStyle w:val="TableContent"/>
            </w:pPr>
            <w:r>
              <w:rPr>
                <w:rFonts w:ascii="Courier New" w:eastAsia="Courier New" w:hAnsi="Courier New" w:cs="Courier New"/>
                <w:color w:val="000000"/>
              </w:rPr>
              <w:t xml:space="preserve">        . en mouvement 2 (surveillance de bon déroulemen</w:t>
            </w:r>
            <w:r>
              <w:rPr>
                <w:rFonts w:ascii="Courier New" w:eastAsia="Courier New" w:hAnsi="Courier New" w:cs="Courier New"/>
                <w:color w:val="000000"/>
              </w:rPr>
              <w:t xml:space="preserve">t, affichage éventuel d'un message, blocage de l'IHM en attente fin de mouvement) </w:t>
            </w:r>
            <w:r>
              <w:t xml:space="preserve"> </w:t>
            </w:r>
          </w:p>
          <w:p w14:paraId="733F4F19" w14:textId="77777777" w:rsidR="0082713B" w:rsidRDefault="00635509">
            <w:pPr>
              <w:pStyle w:val="TableContent"/>
            </w:pPr>
            <w:r>
              <w:rPr>
                <w:rFonts w:ascii="Courier New" w:eastAsia="Courier New" w:hAnsi="Courier New" w:cs="Courier New"/>
                <w:color w:val="000000"/>
              </w:rPr>
              <w:t xml:space="preserve">        . fin mouvement OK (libérer l'IHM pour permettre le traitement d'une autre action dans le logiciel de supervision) </w:t>
            </w:r>
            <w:r>
              <w:t xml:space="preserve"> </w:t>
            </w:r>
          </w:p>
          <w:p w14:paraId="5ECA61E0" w14:textId="77777777" w:rsidR="0082713B" w:rsidRDefault="00635509">
            <w:pPr>
              <w:pStyle w:val="TableContent"/>
            </w:pPr>
            <w:r>
              <w:rPr>
                <w:rFonts w:ascii="Courier New" w:eastAsia="Courier New" w:hAnsi="Courier New" w:cs="Courier New"/>
                <w:color w:val="000000"/>
              </w:rPr>
              <w:t xml:space="preserve">        . défaut (mouvement pas fini, autres). </w:t>
            </w:r>
            <w:r>
              <w:t xml:space="preserve"> </w:t>
            </w:r>
          </w:p>
          <w:p w14:paraId="1519A884" w14:textId="77777777" w:rsidR="0082713B" w:rsidRDefault="00635509">
            <w:pPr>
              <w:pStyle w:val="TableContent"/>
            </w:pPr>
            <w:r>
              <w:rPr>
                <w:rFonts w:ascii="Courier New" w:eastAsia="Courier New" w:hAnsi="Courier New" w:cs="Courier New"/>
                <w:color w:val="000000"/>
              </w:rPr>
              <w:t xml:space="preserve">Une série de Mots de commande seront définis pour récupérer l’état des panneaux et suivre les mouvements. Une visualisation, sous forme de messages pour certains états uniquement, pourra être envisagée au niveau des l’IHM. </w:t>
            </w:r>
            <w:r>
              <w:t xml:space="preserve"> </w:t>
            </w:r>
          </w:p>
          <w:p w14:paraId="14629723" w14:textId="77777777" w:rsidR="0082713B" w:rsidRDefault="00635509">
            <w:pPr>
              <w:pStyle w:val="TableContent"/>
            </w:pPr>
            <w:r>
              <w:t xml:space="preserve"> </w:t>
            </w:r>
          </w:p>
          <w:p w14:paraId="254CE29F" w14:textId="77777777" w:rsidR="0082713B" w:rsidRDefault="00635509">
            <w:pPr>
              <w:pStyle w:val="TableContent"/>
            </w:pPr>
            <w:r>
              <w:rPr>
                <w:rFonts w:ascii="Courier New" w:eastAsia="Courier New" w:hAnsi="Courier New" w:cs="Courier New"/>
                <w:color w:val="000000"/>
              </w:rPr>
              <w:t xml:space="preserve">Corps et Pieds : </w:t>
            </w:r>
            <w:r>
              <w:t xml:space="preserve"> </w:t>
            </w:r>
          </w:p>
          <w:p w14:paraId="119EBD7D" w14:textId="77777777" w:rsidR="0082713B" w:rsidRDefault="00635509">
            <w:pPr>
              <w:pStyle w:val="TableContent"/>
            </w:pPr>
            <w:r>
              <w:rPr>
                <w:rFonts w:ascii="Courier New" w:eastAsia="Courier New" w:hAnsi="Courier New" w:cs="Courier New"/>
                <w:color w:val="000000"/>
              </w:rPr>
              <w:t xml:space="preserve">Mots de </w:t>
            </w:r>
            <w:r>
              <w:rPr>
                <w:rFonts w:ascii="Courier New" w:eastAsia="Courier New" w:hAnsi="Courier New" w:cs="Courier New"/>
                <w:color w:val="000000"/>
              </w:rPr>
              <w:t xml:space="preserve">commande seront définis dans l'API du bras pour récupérer son état et suivre les mouvements : </w:t>
            </w:r>
            <w:r>
              <w:t xml:space="preserve"> </w:t>
            </w:r>
          </w:p>
          <w:p w14:paraId="11D82214" w14:textId="77777777" w:rsidR="0082713B" w:rsidRDefault="00635509">
            <w:pPr>
              <w:pStyle w:val="TableContent"/>
            </w:pPr>
            <w:r>
              <w:rPr>
                <w:rFonts w:ascii="Courier New" w:eastAsia="Courier New" w:hAnsi="Courier New" w:cs="Courier New"/>
                <w:color w:val="000000"/>
              </w:rPr>
              <w:t xml:space="preserve">        . repos (attente d'une commande) </w:t>
            </w:r>
            <w:r>
              <w:t xml:space="preserve"> </w:t>
            </w:r>
          </w:p>
          <w:p w14:paraId="2BA01F8D" w14:textId="77777777" w:rsidR="0082713B" w:rsidRDefault="00635509">
            <w:pPr>
              <w:pStyle w:val="TableContent"/>
            </w:pPr>
            <w:r>
              <w:rPr>
                <w:rFonts w:ascii="Courier New" w:eastAsia="Courier New" w:hAnsi="Courier New" w:cs="Courier New"/>
                <w:color w:val="000000"/>
              </w:rPr>
              <w:t xml:space="preserve">        . en mouvement 1 (surveillance de bon déroulement, affichage éventuel d'un message, blocage de l'IHM en atten</w:t>
            </w:r>
            <w:r>
              <w:rPr>
                <w:rFonts w:ascii="Courier New" w:eastAsia="Courier New" w:hAnsi="Courier New" w:cs="Courier New"/>
                <w:color w:val="000000"/>
              </w:rPr>
              <w:t xml:space="preserve">te fin de mouvement) </w:t>
            </w:r>
            <w:r>
              <w:t xml:space="preserve"> </w:t>
            </w:r>
          </w:p>
          <w:p w14:paraId="38E7263C" w14:textId="77777777" w:rsidR="0082713B" w:rsidRDefault="00635509">
            <w:pPr>
              <w:pStyle w:val="TableContent"/>
            </w:pPr>
            <w:r>
              <w:rPr>
                <w:rFonts w:ascii="Courier New" w:eastAsia="Courier New" w:hAnsi="Courier New" w:cs="Courier New"/>
                <w:color w:val="000000"/>
              </w:rPr>
              <w:t xml:space="preserve">        . en mouvement 2 (surveillance de bon déroulement, affichage éventuel d'un message, blocage de l'IHM en attente fin de mouvement) </w:t>
            </w:r>
            <w:r>
              <w:t xml:space="preserve"> </w:t>
            </w:r>
          </w:p>
          <w:p w14:paraId="16B2A69D" w14:textId="77777777" w:rsidR="0082713B" w:rsidRDefault="00635509">
            <w:pPr>
              <w:pStyle w:val="TableContent"/>
            </w:pPr>
            <w:r>
              <w:rPr>
                <w:rFonts w:ascii="Courier New" w:eastAsia="Courier New" w:hAnsi="Courier New" w:cs="Courier New"/>
                <w:color w:val="000000"/>
              </w:rPr>
              <w:t xml:space="preserve">        . en mouvement 3 (surveillance de bon déroulement, affichage éventuel d'un message, b</w:t>
            </w:r>
            <w:r>
              <w:rPr>
                <w:rFonts w:ascii="Courier New" w:eastAsia="Courier New" w:hAnsi="Courier New" w:cs="Courier New"/>
                <w:color w:val="000000"/>
              </w:rPr>
              <w:t xml:space="preserve">locage de l'IHM en attente fin de mouvement) </w:t>
            </w:r>
            <w:r>
              <w:t xml:space="preserve"> </w:t>
            </w:r>
          </w:p>
          <w:p w14:paraId="5EAE8E34" w14:textId="77777777" w:rsidR="0082713B" w:rsidRDefault="00635509">
            <w:pPr>
              <w:pStyle w:val="TableContent"/>
            </w:pPr>
            <w:r>
              <w:rPr>
                <w:rFonts w:ascii="Courier New" w:eastAsia="Courier New" w:hAnsi="Courier New" w:cs="Courier New"/>
                <w:color w:val="000000"/>
              </w:rPr>
              <w:t xml:space="preserve">        . en mouvement 4 (surveillance de bon déroulement, affichage éventuel d'un message, blocage de l'IHM en attente fin de mouvement) </w:t>
            </w:r>
            <w:r>
              <w:t xml:space="preserve"> </w:t>
            </w:r>
          </w:p>
          <w:p w14:paraId="6992516E" w14:textId="77777777" w:rsidR="0082713B" w:rsidRDefault="00635509">
            <w:pPr>
              <w:pStyle w:val="TableContent"/>
            </w:pPr>
            <w:r>
              <w:rPr>
                <w:rFonts w:ascii="Courier New" w:eastAsia="Courier New" w:hAnsi="Courier New" w:cs="Courier New"/>
                <w:color w:val="000000"/>
              </w:rPr>
              <w:t xml:space="preserve">        . fin mouvement OK (libérer l'IHM pour permettre le traitemen</w:t>
            </w:r>
            <w:r>
              <w:rPr>
                <w:rFonts w:ascii="Courier New" w:eastAsia="Courier New" w:hAnsi="Courier New" w:cs="Courier New"/>
                <w:color w:val="000000"/>
              </w:rPr>
              <w:t xml:space="preserve">t d'une autre action dans le logiciel de supervision) </w:t>
            </w:r>
            <w:r>
              <w:t xml:space="preserve"> </w:t>
            </w:r>
          </w:p>
          <w:p w14:paraId="2D4AE26C" w14:textId="77777777" w:rsidR="0082713B" w:rsidRDefault="00635509">
            <w:pPr>
              <w:pStyle w:val="TableContent"/>
            </w:pPr>
            <w:r>
              <w:rPr>
                <w:rFonts w:ascii="Courier New" w:eastAsia="Courier New" w:hAnsi="Courier New" w:cs="Courier New"/>
                <w:color w:val="000000"/>
              </w:rPr>
              <w:t xml:space="preserve">        . défaut (mouvement pas fini, autres). </w:t>
            </w:r>
            <w:r>
              <w:t xml:space="preserve"> </w:t>
            </w:r>
          </w:p>
          <w:p w14:paraId="2CDD0D92" w14:textId="77777777" w:rsidR="0082713B" w:rsidRDefault="00635509">
            <w:pPr>
              <w:pStyle w:val="TableContent"/>
            </w:pPr>
            <w:r>
              <w:rPr>
                <w:rFonts w:ascii="Courier New" w:eastAsia="Courier New" w:hAnsi="Courier New" w:cs="Courier New"/>
                <w:color w:val="000000"/>
              </w:rPr>
              <w:t>Une série de Mots de commande seront définis pour récupérer l’état des panneaux et suivre les mouvements. Une visualisation, sous forme de messages pou</w:t>
            </w:r>
            <w:r>
              <w:rPr>
                <w:rFonts w:ascii="Courier New" w:eastAsia="Courier New" w:hAnsi="Courier New" w:cs="Courier New"/>
                <w:color w:val="000000"/>
              </w:rPr>
              <w:t xml:space="preserve">r certains états uniquement, pourra être envisagée au niveau des l’IHM. </w:t>
            </w:r>
            <w:r>
              <w:t xml:space="preserve"> </w:t>
            </w:r>
          </w:p>
          <w:p w14:paraId="375E66B1" w14:textId="77777777" w:rsidR="0082713B" w:rsidRDefault="00635509">
            <w:pPr>
              <w:pStyle w:val="TableContent"/>
            </w:pPr>
            <w:r>
              <w:t xml:space="preserve"> </w:t>
            </w:r>
          </w:p>
          <w:p w14:paraId="3B96672C" w14:textId="77777777" w:rsidR="0082713B" w:rsidRDefault="00635509">
            <w:pPr>
              <w:pStyle w:val="TableContent"/>
            </w:pPr>
            <w:r>
              <w:rPr>
                <w:rFonts w:ascii="Courier New" w:eastAsia="Courier New" w:hAnsi="Courier New" w:cs="Courier New"/>
                <w:color w:val="000000"/>
              </w:rPr>
              <w:t xml:space="preserve">Platine énergie : </w:t>
            </w:r>
            <w:r>
              <w:t xml:space="preserve"> </w:t>
            </w:r>
          </w:p>
          <w:p w14:paraId="1400D8C8" w14:textId="77777777" w:rsidR="0082713B" w:rsidRDefault="00635509">
            <w:pPr>
              <w:pStyle w:val="TableContent"/>
            </w:pPr>
            <w:r>
              <w:rPr>
                <w:rFonts w:ascii="Courier New" w:eastAsia="Courier New" w:hAnsi="Courier New" w:cs="Courier New"/>
                <w:color w:val="000000"/>
              </w:rPr>
              <w:t xml:space="preserve">Un API sera pourvu d'une entrée analogique pour recevoir les informations de tension et de courant batterie issues de la platine </w:t>
            </w:r>
            <w:r>
              <w:rPr>
                <w:rFonts w:ascii="Courier New" w:eastAsia="Courier New" w:hAnsi="Courier New" w:cs="Courier New"/>
                <w:color w:val="000000"/>
              </w:rPr>
              <w:lastRenderedPageBreak/>
              <w:t>énergie. Ces informations seron</w:t>
            </w:r>
            <w:r>
              <w:rPr>
                <w:rFonts w:ascii="Courier New" w:eastAsia="Courier New" w:hAnsi="Courier New" w:cs="Courier New"/>
                <w:color w:val="000000"/>
              </w:rPr>
              <w:t xml:space="preserve">t ainsi disponibles sur l'IHM. </w:t>
            </w:r>
            <w:r>
              <w:t xml:space="preserve"> </w:t>
            </w:r>
          </w:p>
          <w:p w14:paraId="7F89234E" w14:textId="77777777" w:rsidR="0082713B" w:rsidRDefault="00635509">
            <w:pPr>
              <w:pStyle w:val="TableContent"/>
            </w:pPr>
            <w:r>
              <w:t xml:space="preserve"> </w:t>
            </w:r>
          </w:p>
          <w:p w14:paraId="4B1C5F72" w14:textId="77777777" w:rsidR="0082713B" w:rsidRDefault="00635509">
            <w:pPr>
              <w:pStyle w:val="TableContent"/>
            </w:pPr>
            <w:r>
              <w:rPr>
                <w:rFonts w:ascii="Courier New" w:eastAsia="Courier New" w:hAnsi="Courier New" w:cs="Courier New"/>
                <w:color w:val="000000"/>
              </w:rPr>
              <w:t xml:space="preserve">Mots d’états définis dans l’automate gérant l’énergie pour afficher le niveau de la charge dans les IHM : </w:t>
            </w:r>
            <w:r>
              <w:t xml:space="preserve"> </w:t>
            </w:r>
          </w:p>
          <w:p w14:paraId="1A8678D9" w14:textId="77777777" w:rsidR="0082713B" w:rsidRDefault="00635509">
            <w:pPr>
              <w:pStyle w:val="TableContent"/>
            </w:pPr>
            <w:r>
              <w:rPr>
                <w:rFonts w:ascii="Courier New" w:eastAsia="Courier New" w:hAnsi="Courier New" w:cs="Courier New"/>
                <w:color w:val="000000"/>
              </w:rPr>
              <w:t xml:space="preserve">%MW 110 : Image tension batterie </w:t>
            </w:r>
            <w:r>
              <w:t xml:space="preserve"> </w:t>
            </w:r>
          </w:p>
          <w:p w14:paraId="33D6EDE8" w14:textId="77777777" w:rsidR="0082713B" w:rsidRDefault="00635509">
            <w:pPr>
              <w:pStyle w:val="TableContent"/>
            </w:pPr>
            <w:r>
              <w:rPr>
                <w:rFonts w:ascii="Courier New" w:eastAsia="Courier New" w:hAnsi="Courier New" w:cs="Courier New"/>
                <w:color w:val="000000"/>
              </w:rPr>
              <w:t>%MW 111 : Image courant batterie</w:t>
            </w:r>
          </w:p>
        </w:tc>
      </w:tr>
    </w:tbl>
    <w:p w14:paraId="3DDED0B7" w14:textId="77777777" w:rsidR="0082713B" w:rsidRDefault="0082713B"/>
    <w:p w14:paraId="27F9C53D" w14:textId="77777777" w:rsidR="0082713B" w:rsidRDefault="00635509">
      <w:pPr>
        <w:pStyle w:val="Titre3"/>
      </w:pPr>
      <w:bookmarkStart w:id="43" w:name="G35r30KAUChCiQ9P"/>
      <w:bookmarkEnd w:id="43"/>
      <w:r>
        <w:rPr>
          <w:noProof/>
          <w:lang w:eastAsia="fr-FR" w:bidi="ar-SA"/>
        </w:rPr>
        <w:drawing>
          <wp:inline distT="0" distB="0" distL="0" distR="0" wp14:anchorId="751C8BC5" wp14:editId="632AEB5E">
            <wp:extent cx="228600" cy="22860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4" w:name="oWWlKUKGAqACGQqF"/>
      <w:r>
        <w:t>Déplier/replier jupe</w:t>
      </w:r>
      <w:bookmarkEnd w:id="44"/>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5B1D0CF8"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41076F3"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6B00E2F" w14:textId="77777777" w:rsidR="0082713B" w:rsidRDefault="00635509">
            <w:pPr>
              <w:pStyle w:val="TableHeader"/>
            </w:pPr>
            <w:r>
              <w:t>Valeur</w:t>
            </w:r>
          </w:p>
        </w:tc>
      </w:tr>
      <w:tr w:rsidR="0082713B" w14:paraId="237A730A" w14:textId="77777777">
        <w:tc>
          <w:tcPr>
            <w:tcW w:w="2720" w:type="dxa"/>
            <w:tcBorders>
              <w:top w:val="single" w:sz="8" w:space="0" w:color="000000"/>
              <w:left w:val="single" w:sz="8" w:space="0" w:color="000000"/>
              <w:bottom w:val="single" w:sz="8" w:space="0" w:color="000000"/>
              <w:right w:val="single" w:sz="8" w:space="0" w:color="000000"/>
            </w:tcBorders>
          </w:tcPr>
          <w:p w14:paraId="04877584"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5BB40040" w14:textId="77777777" w:rsidR="0082713B" w:rsidRDefault="00635509">
            <w:pPr>
              <w:pStyle w:val="TableContent"/>
            </w:pPr>
            <w:r>
              <w:t>Automate M340</w:t>
            </w:r>
          </w:p>
        </w:tc>
      </w:tr>
      <w:tr w:rsidR="0082713B" w14:paraId="249CF945" w14:textId="77777777">
        <w:tc>
          <w:tcPr>
            <w:tcW w:w="2720" w:type="dxa"/>
            <w:tcBorders>
              <w:top w:val="single" w:sz="8" w:space="0" w:color="000000"/>
              <w:left w:val="single" w:sz="8" w:space="0" w:color="000000"/>
              <w:bottom w:val="single" w:sz="8" w:space="0" w:color="000000"/>
              <w:right w:val="single" w:sz="8" w:space="0" w:color="000000"/>
            </w:tcBorders>
          </w:tcPr>
          <w:p w14:paraId="2B9C0DAB"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1CC51418" w14:textId="77777777" w:rsidR="0082713B" w:rsidRDefault="00635509">
            <w:pPr>
              <w:pStyle w:val="TableContent"/>
            </w:pPr>
            <w:r>
              <w:rPr>
                <w:rFonts w:ascii="Courier New" w:eastAsia="Courier New" w:hAnsi="Courier New" w:cs="Courier New"/>
                <w:color w:val="000000"/>
              </w:rPr>
              <w:t xml:space="preserve">Mouvement 2 : </w:t>
            </w:r>
            <w:r>
              <w:t xml:space="preserve"> </w:t>
            </w:r>
          </w:p>
          <w:p w14:paraId="4FA08E52" w14:textId="77777777" w:rsidR="0082713B" w:rsidRDefault="00635509">
            <w:pPr>
              <w:pStyle w:val="TableContent"/>
            </w:pPr>
            <w:r>
              <w:rPr>
                <w:rFonts w:ascii="Courier New" w:eastAsia="Courier New" w:hAnsi="Courier New" w:cs="Courier New"/>
                <w:color w:val="000000"/>
              </w:rPr>
              <w:t xml:space="preserve">Description : Déplier la jupe du bouclier protecteur </w:t>
            </w:r>
            <w:r>
              <w:t xml:space="preserve"> </w:t>
            </w:r>
          </w:p>
          <w:p w14:paraId="5D80C311" w14:textId="77777777" w:rsidR="0082713B" w:rsidRDefault="00635509">
            <w:pPr>
              <w:pStyle w:val="TableContent"/>
            </w:pPr>
            <w:r>
              <w:rPr>
                <w:rFonts w:ascii="Courier New" w:eastAsia="Courier New" w:hAnsi="Courier New" w:cs="Courier New"/>
                <w:color w:val="000000"/>
              </w:rPr>
              <w:t xml:space="preserve">PréCdt : WTS sur le sol, jupe repliée, pas de mouvement en cours. </w:t>
            </w:r>
            <w:r>
              <w:t xml:space="preserve"> </w:t>
            </w:r>
          </w:p>
          <w:p w14:paraId="2FC856DE" w14:textId="77777777" w:rsidR="0082713B" w:rsidRDefault="00635509">
            <w:pPr>
              <w:pStyle w:val="TableContent"/>
            </w:pPr>
            <w:r>
              <w:t xml:space="preserve"> </w:t>
            </w:r>
          </w:p>
          <w:p w14:paraId="33B94782" w14:textId="77777777" w:rsidR="0082713B" w:rsidRDefault="00635509">
            <w:pPr>
              <w:pStyle w:val="TableContent"/>
            </w:pPr>
            <w:r>
              <w:rPr>
                <w:rFonts w:ascii="Courier New" w:eastAsia="Courier New" w:hAnsi="Courier New" w:cs="Courier New"/>
                <w:color w:val="000000"/>
              </w:rPr>
              <w:t xml:space="preserve">Mouvement 3 : </w:t>
            </w:r>
            <w:r>
              <w:t xml:space="preserve"> </w:t>
            </w:r>
          </w:p>
          <w:p w14:paraId="65F91D4B" w14:textId="77777777" w:rsidR="0082713B" w:rsidRDefault="00635509">
            <w:pPr>
              <w:pStyle w:val="TableContent"/>
            </w:pPr>
            <w:r>
              <w:rPr>
                <w:rFonts w:ascii="Courier New" w:eastAsia="Courier New" w:hAnsi="Courier New" w:cs="Courier New"/>
                <w:color w:val="000000"/>
              </w:rPr>
              <w:t xml:space="preserve">Description : Replier la jupe du bouclier protecteur </w:t>
            </w:r>
            <w:r>
              <w:t xml:space="preserve"> </w:t>
            </w:r>
          </w:p>
          <w:p w14:paraId="20E5A2A3" w14:textId="77777777" w:rsidR="0082713B" w:rsidRDefault="00635509">
            <w:pPr>
              <w:pStyle w:val="TableContent"/>
            </w:pPr>
            <w:r>
              <w:rPr>
                <w:rFonts w:ascii="Courier New" w:eastAsia="Courier New" w:hAnsi="Courier New" w:cs="Courier New"/>
                <w:color w:val="000000"/>
              </w:rPr>
              <w:t>PréCdt : WTS sur le sol, jupe dépliée, pas de mouvement en cours.</w:t>
            </w:r>
          </w:p>
        </w:tc>
      </w:tr>
    </w:tbl>
    <w:p w14:paraId="35138C6E" w14:textId="77777777" w:rsidR="0082713B" w:rsidRDefault="0082713B"/>
    <w:p w14:paraId="49FF32EC" w14:textId="77777777" w:rsidR="0082713B" w:rsidRDefault="00635509">
      <w:pPr>
        <w:pStyle w:val="Titre3"/>
      </w:pPr>
      <w:bookmarkStart w:id="45" w:name="kP5r30KAUChCiQ9R"/>
      <w:bookmarkEnd w:id="45"/>
      <w:r>
        <w:rPr>
          <w:noProof/>
          <w:lang w:eastAsia="fr-FR" w:bidi="ar-SA"/>
        </w:rPr>
        <w:drawing>
          <wp:inline distT="0" distB="0" distL="0" distR="0" wp14:anchorId="00945715" wp14:editId="55DD839D">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6" w:name="pLClKUKGAqACGQpy"/>
      <w:r>
        <w:t>Déplier/replier pieds</w:t>
      </w:r>
      <w:bookmarkEnd w:id="4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00810FA6"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E517534"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60A3430" w14:textId="77777777" w:rsidR="0082713B" w:rsidRDefault="00635509">
            <w:pPr>
              <w:pStyle w:val="TableHeader"/>
            </w:pPr>
            <w:r>
              <w:t>Valeur</w:t>
            </w:r>
          </w:p>
        </w:tc>
      </w:tr>
      <w:tr w:rsidR="0082713B" w14:paraId="1E342D04" w14:textId="77777777">
        <w:tc>
          <w:tcPr>
            <w:tcW w:w="2720" w:type="dxa"/>
            <w:tcBorders>
              <w:top w:val="single" w:sz="8" w:space="0" w:color="000000"/>
              <w:left w:val="single" w:sz="8" w:space="0" w:color="000000"/>
              <w:bottom w:val="single" w:sz="8" w:space="0" w:color="000000"/>
              <w:right w:val="single" w:sz="8" w:space="0" w:color="000000"/>
            </w:tcBorders>
          </w:tcPr>
          <w:p w14:paraId="724210AB"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6B866742" w14:textId="77777777" w:rsidR="0082713B" w:rsidRDefault="00635509">
            <w:pPr>
              <w:pStyle w:val="TableContent"/>
            </w:pPr>
            <w:r>
              <w:t>Automate M340</w:t>
            </w:r>
          </w:p>
        </w:tc>
      </w:tr>
      <w:tr w:rsidR="0082713B" w14:paraId="3D01DB05" w14:textId="77777777">
        <w:tc>
          <w:tcPr>
            <w:tcW w:w="2720" w:type="dxa"/>
            <w:tcBorders>
              <w:top w:val="single" w:sz="8" w:space="0" w:color="000000"/>
              <w:left w:val="single" w:sz="8" w:space="0" w:color="000000"/>
              <w:bottom w:val="single" w:sz="8" w:space="0" w:color="000000"/>
              <w:right w:val="single" w:sz="8" w:space="0" w:color="000000"/>
            </w:tcBorders>
          </w:tcPr>
          <w:p w14:paraId="52AFA46E"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743EFB8" w14:textId="77777777" w:rsidR="0082713B" w:rsidRDefault="00635509">
            <w:pPr>
              <w:pStyle w:val="TableContent"/>
            </w:pPr>
            <w:r>
              <w:rPr>
                <w:rFonts w:ascii="Courier New" w:eastAsia="Courier New" w:hAnsi="Courier New" w:cs="Courier New"/>
                <w:color w:val="000000"/>
              </w:rPr>
              <w:t xml:space="preserve">Mouvement 1 : </w:t>
            </w:r>
            <w:r>
              <w:t xml:space="preserve"> </w:t>
            </w:r>
          </w:p>
          <w:p w14:paraId="445044EE" w14:textId="77777777" w:rsidR="0082713B" w:rsidRDefault="00635509">
            <w:pPr>
              <w:pStyle w:val="TableContent"/>
            </w:pPr>
            <w:r>
              <w:rPr>
                <w:rFonts w:ascii="Courier New" w:eastAsia="Courier New" w:hAnsi="Courier New" w:cs="Courier New"/>
                <w:color w:val="000000"/>
              </w:rPr>
              <w:t xml:space="preserve">Description : Déplier les pieds </w:t>
            </w:r>
            <w:r>
              <w:t xml:space="preserve"> </w:t>
            </w:r>
          </w:p>
          <w:p w14:paraId="56712531" w14:textId="77777777" w:rsidR="0082713B" w:rsidRDefault="00635509">
            <w:pPr>
              <w:pStyle w:val="TableContent"/>
            </w:pPr>
            <w:r>
              <w:rPr>
                <w:rFonts w:ascii="Courier New" w:eastAsia="Courier New" w:hAnsi="Courier New" w:cs="Courier New"/>
                <w:color w:val="000000"/>
              </w:rPr>
              <w:t xml:space="preserve">PréCdt : SEIS sur le sol, pieds repliés, pas de mouvement en cours. </w:t>
            </w:r>
            <w:r>
              <w:t xml:space="preserve"> </w:t>
            </w:r>
          </w:p>
          <w:p w14:paraId="4DACB49F" w14:textId="77777777" w:rsidR="0082713B" w:rsidRDefault="00635509">
            <w:pPr>
              <w:pStyle w:val="TableContent"/>
            </w:pPr>
            <w:r>
              <w:t xml:space="preserve"> </w:t>
            </w:r>
          </w:p>
          <w:p w14:paraId="759A2035" w14:textId="77777777" w:rsidR="0082713B" w:rsidRDefault="00635509">
            <w:pPr>
              <w:pStyle w:val="TableContent"/>
            </w:pPr>
            <w:r>
              <w:rPr>
                <w:rFonts w:ascii="Courier New" w:eastAsia="Courier New" w:hAnsi="Courier New" w:cs="Courier New"/>
                <w:color w:val="000000"/>
              </w:rPr>
              <w:t xml:space="preserve">Mouvement 4 : </w:t>
            </w:r>
            <w:r>
              <w:t xml:space="preserve"> </w:t>
            </w:r>
          </w:p>
          <w:p w14:paraId="34D29966" w14:textId="77777777" w:rsidR="0082713B" w:rsidRDefault="00635509">
            <w:pPr>
              <w:pStyle w:val="TableContent"/>
            </w:pPr>
            <w:r>
              <w:rPr>
                <w:rFonts w:ascii="Courier New" w:eastAsia="Courier New" w:hAnsi="Courier New" w:cs="Courier New"/>
                <w:color w:val="000000"/>
              </w:rPr>
              <w:t xml:space="preserve">Description : Replier les pieds. </w:t>
            </w:r>
            <w:r>
              <w:t xml:space="preserve"> </w:t>
            </w:r>
          </w:p>
          <w:p w14:paraId="0E53B98C" w14:textId="77777777" w:rsidR="0082713B" w:rsidRDefault="00635509">
            <w:pPr>
              <w:pStyle w:val="TableContent"/>
            </w:pPr>
            <w:r>
              <w:rPr>
                <w:rFonts w:ascii="Courier New" w:eastAsia="Courier New" w:hAnsi="Courier New" w:cs="Courier New"/>
                <w:color w:val="000000"/>
              </w:rPr>
              <w:t>PréCdt : SEIS sur le sol, pieds dépliés, pas de mouvement en cours.</w:t>
            </w:r>
          </w:p>
        </w:tc>
      </w:tr>
    </w:tbl>
    <w:p w14:paraId="0B3C1A46" w14:textId="77777777" w:rsidR="0082713B" w:rsidRDefault="0082713B"/>
    <w:p w14:paraId="1BC89F89" w14:textId="77777777" w:rsidR="0082713B" w:rsidRDefault="00635509">
      <w:pPr>
        <w:pStyle w:val="Titre3"/>
      </w:pPr>
      <w:bookmarkStart w:id="47" w:name="Yv5r30KAUChCiQ9T"/>
      <w:bookmarkEnd w:id="47"/>
      <w:r>
        <w:rPr>
          <w:noProof/>
          <w:lang w:eastAsia="fr-FR" w:bidi="ar-SA"/>
        </w:rPr>
        <w:drawing>
          <wp:inline distT="0" distB="0" distL="0" distR="0" wp14:anchorId="2E0F06B6" wp14:editId="11814FE8">
            <wp:extent cx="228600" cy="228600"/>
            <wp:effectExtent l="19050" t="0" r="0" b="0"/>
            <wp:docPr id="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8" w:name="f3TxKUKGAqACGQlv"/>
      <w:r>
        <w:t>Replier le bras</w:t>
      </w:r>
      <w:bookmarkEnd w:id="48"/>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312B9102"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7A9D15C5"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7591FF2" w14:textId="77777777" w:rsidR="0082713B" w:rsidRDefault="00635509">
            <w:pPr>
              <w:pStyle w:val="TableHeader"/>
            </w:pPr>
            <w:r>
              <w:t>Valeur</w:t>
            </w:r>
          </w:p>
        </w:tc>
      </w:tr>
      <w:tr w:rsidR="0082713B" w14:paraId="34F013FE" w14:textId="77777777">
        <w:tc>
          <w:tcPr>
            <w:tcW w:w="2720" w:type="dxa"/>
            <w:tcBorders>
              <w:top w:val="single" w:sz="8" w:space="0" w:color="000000"/>
              <w:left w:val="single" w:sz="8" w:space="0" w:color="000000"/>
              <w:bottom w:val="single" w:sz="8" w:space="0" w:color="000000"/>
              <w:right w:val="single" w:sz="8" w:space="0" w:color="000000"/>
            </w:tcBorders>
          </w:tcPr>
          <w:p w14:paraId="6F66CA92"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557642DE" w14:textId="77777777" w:rsidR="0082713B" w:rsidRDefault="00635509">
            <w:pPr>
              <w:pStyle w:val="TableContent"/>
            </w:pPr>
            <w:r>
              <w:t>Automate M340</w:t>
            </w:r>
          </w:p>
        </w:tc>
      </w:tr>
      <w:tr w:rsidR="0082713B" w14:paraId="6A8B4363" w14:textId="77777777">
        <w:tc>
          <w:tcPr>
            <w:tcW w:w="2720" w:type="dxa"/>
            <w:tcBorders>
              <w:top w:val="single" w:sz="8" w:space="0" w:color="000000"/>
              <w:left w:val="single" w:sz="8" w:space="0" w:color="000000"/>
              <w:bottom w:val="single" w:sz="8" w:space="0" w:color="000000"/>
              <w:right w:val="single" w:sz="8" w:space="0" w:color="000000"/>
            </w:tcBorders>
          </w:tcPr>
          <w:p w14:paraId="793BCCD7" w14:textId="77777777" w:rsidR="0082713B" w:rsidRDefault="00635509">
            <w:pPr>
              <w:pStyle w:val="TableContent"/>
            </w:pPr>
            <w:r>
              <w:lastRenderedPageBreak/>
              <w:t>Documentation</w:t>
            </w:r>
          </w:p>
        </w:tc>
        <w:tc>
          <w:tcPr>
            <w:tcW w:w="6348" w:type="dxa"/>
            <w:tcBorders>
              <w:top w:val="single" w:sz="8" w:space="0" w:color="000000"/>
              <w:left w:val="single" w:sz="8" w:space="0" w:color="000000"/>
              <w:bottom w:val="single" w:sz="8" w:space="0" w:color="000000"/>
              <w:right w:val="single" w:sz="8" w:space="0" w:color="000000"/>
            </w:tcBorders>
          </w:tcPr>
          <w:p w14:paraId="062E3E95" w14:textId="77777777" w:rsidR="0082713B" w:rsidRDefault="00635509">
            <w:pPr>
              <w:pStyle w:val="TableContent"/>
            </w:pPr>
            <w:r>
              <w:rPr>
                <w:rFonts w:ascii="Courier New" w:eastAsia="Courier New" w:hAnsi="Courier New" w:cs="Courier New"/>
                <w:color w:val="000000"/>
              </w:rPr>
              <w:t xml:space="preserve">mouvement 4 : </w:t>
            </w:r>
            <w:r>
              <w:t xml:space="preserve"> </w:t>
            </w:r>
          </w:p>
          <w:p w14:paraId="372391F4" w14:textId="77777777" w:rsidR="0082713B" w:rsidRDefault="00635509">
            <w:pPr>
              <w:pStyle w:val="TableContent"/>
            </w:pPr>
            <w:r>
              <w:rPr>
                <w:rFonts w:ascii="Courier New" w:eastAsia="Courier New" w:hAnsi="Courier New" w:cs="Courier New"/>
                <w:color w:val="000000"/>
              </w:rPr>
              <w:t xml:space="preserve">Description : replier le bras en position de repos </w:t>
            </w:r>
            <w:r>
              <w:t xml:space="preserve"> </w:t>
            </w:r>
          </w:p>
          <w:p w14:paraId="6AA2FD7A" w14:textId="77777777" w:rsidR="0082713B" w:rsidRDefault="00635509">
            <w:pPr>
              <w:pStyle w:val="TableContent"/>
            </w:pPr>
            <w:r>
              <w:t xml:space="preserve"> </w:t>
            </w:r>
          </w:p>
          <w:p w14:paraId="09E3283C" w14:textId="77777777" w:rsidR="0082713B" w:rsidRDefault="00635509">
            <w:pPr>
              <w:pStyle w:val="TableContent"/>
            </w:pPr>
            <w:r>
              <w:rPr>
                <w:rFonts w:ascii="Courier New" w:eastAsia="Courier New" w:hAnsi="Courier New" w:cs="Courier New"/>
                <w:color w:val="000000"/>
              </w:rPr>
              <w:t>Remarque : cette action sera faite après chaque mouvement du bras.</w:t>
            </w:r>
          </w:p>
        </w:tc>
      </w:tr>
    </w:tbl>
    <w:p w14:paraId="7BA512A4" w14:textId="77777777" w:rsidR="0082713B" w:rsidRDefault="0082713B"/>
    <w:p w14:paraId="06C90A14" w14:textId="77777777" w:rsidR="0082713B" w:rsidRDefault="00635509">
      <w:pPr>
        <w:pStyle w:val="Titre3"/>
      </w:pPr>
      <w:bookmarkStart w:id="49" w:name="pv5r30KAUChCiQ9V"/>
      <w:bookmarkEnd w:id="49"/>
      <w:r>
        <w:rPr>
          <w:noProof/>
          <w:lang w:eastAsia="fr-FR" w:bidi="ar-SA"/>
        </w:rPr>
        <w:drawing>
          <wp:inline distT="0" distB="0" distL="0" distR="0" wp14:anchorId="28E33E51" wp14:editId="30DA6465">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0" w:name="U7KBKUKGAqACGQj3"/>
      <w:r>
        <w:t>Déposer/reprendre le bouclier WTS</w:t>
      </w:r>
      <w:bookmarkEnd w:id="50"/>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1FD0AB2E"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69945557"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A9ACDA8" w14:textId="77777777" w:rsidR="0082713B" w:rsidRDefault="00635509">
            <w:pPr>
              <w:pStyle w:val="TableHeader"/>
            </w:pPr>
            <w:r>
              <w:t>Valeur</w:t>
            </w:r>
          </w:p>
        </w:tc>
      </w:tr>
      <w:tr w:rsidR="0082713B" w14:paraId="1286720C" w14:textId="77777777">
        <w:tc>
          <w:tcPr>
            <w:tcW w:w="2720" w:type="dxa"/>
            <w:tcBorders>
              <w:top w:val="single" w:sz="8" w:space="0" w:color="000000"/>
              <w:left w:val="single" w:sz="8" w:space="0" w:color="000000"/>
              <w:bottom w:val="single" w:sz="8" w:space="0" w:color="000000"/>
              <w:right w:val="single" w:sz="8" w:space="0" w:color="000000"/>
            </w:tcBorders>
          </w:tcPr>
          <w:p w14:paraId="2343D503"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7C4F8AA2" w14:textId="77777777" w:rsidR="0082713B" w:rsidRDefault="00635509">
            <w:pPr>
              <w:pStyle w:val="TableContent"/>
            </w:pPr>
            <w:r>
              <w:t>Automate M340</w:t>
            </w:r>
          </w:p>
        </w:tc>
      </w:tr>
      <w:tr w:rsidR="0082713B" w14:paraId="2DF219D7" w14:textId="77777777">
        <w:tc>
          <w:tcPr>
            <w:tcW w:w="2720" w:type="dxa"/>
            <w:tcBorders>
              <w:top w:val="single" w:sz="8" w:space="0" w:color="000000"/>
              <w:left w:val="single" w:sz="8" w:space="0" w:color="000000"/>
              <w:bottom w:val="single" w:sz="8" w:space="0" w:color="000000"/>
              <w:right w:val="single" w:sz="8" w:space="0" w:color="000000"/>
            </w:tcBorders>
          </w:tcPr>
          <w:p w14:paraId="4AD20050"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7562E19D" w14:textId="77777777" w:rsidR="0082713B" w:rsidRDefault="00635509">
            <w:pPr>
              <w:pStyle w:val="TableContent"/>
            </w:pPr>
            <w:r>
              <w:rPr>
                <w:rFonts w:ascii="Courier New" w:eastAsia="Courier New" w:hAnsi="Courier New" w:cs="Courier New"/>
                <w:color w:val="000000"/>
              </w:rPr>
              <w:t xml:space="preserve">Mouvement 2 : </w:t>
            </w:r>
            <w:r>
              <w:t xml:space="preserve"> </w:t>
            </w:r>
          </w:p>
          <w:p w14:paraId="6D763B18" w14:textId="77777777" w:rsidR="0082713B" w:rsidRDefault="00635509">
            <w:pPr>
              <w:pStyle w:val="TableContent"/>
            </w:pPr>
            <w:r>
              <w:rPr>
                <w:rFonts w:ascii="Courier New" w:eastAsia="Courier New" w:hAnsi="Courier New" w:cs="Courier New"/>
                <w:color w:val="000000"/>
              </w:rPr>
              <w:t xml:space="preserve">Description : prendre le bouclier protecteur (WTS) et le mettre en place sur l’instrument SEIS </w:t>
            </w:r>
            <w:r>
              <w:t xml:space="preserve"> </w:t>
            </w:r>
          </w:p>
          <w:p w14:paraId="6BC5F9AF" w14:textId="77777777" w:rsidR="0082713B" w:rsidRDefault="00635509">
            <w:pPr>
              <w:pStyle w:val="TableContent"/>
            </w:pPr>
            <w:r>
              <w:rPr>
                <w:rFonts w:ascii="Courier New" w:eastAsia="Courier New" w:hAnsi="Courier New" w:cs="Courier New"/>
                <w:color w:val="000000"/>
              </w:rPr>
              <w:t xml:space="preserve">PréCdt : WTS sur le Lander, SEIS sur le sol, pas de mouvement en cours. </w:t>
            </w:r>
            <w:r>
              <w:t xml:space="preserve"> </w:t>
            </w:r>
          </w:p>
          <w:p w14:paraId="2508930E" w14:textId="77777777" w:rsidR="0082713B" w:rsidRDefault="00635509">
            <w:pPr>
              <w:pStyle w:val="TableContent"/>
            </w:pPr>
            <w:r>
              <w:t xml:space="preserve"> </w:t>
            </w:r>
          </w:p>
          <w:p w14:paraId="54FE49E4" w14:textId="77777777" w:rsidR="0082713B" w:rsidRDefault="00635509">
            <w:pPr>
              <w:pStyle w:val="TableContent"/>
            </w:pPr>
            <w:r>
              <w:rPr>
                <w:rFonts w:ascii="Courier New" w:eastAsia="Courier New" w:hAnsi="Courier New" w:cs="Courier New"/>
                <w:color w:val="000000"/>
              </w:rPr>
              <w:t xml:space="preserve">Mouvement 6 : </w:t>
            </w:r>
            <w:r>
              <w:t xml:space="preserve"> </w:t>
            </w:r>
          </w:p>
          <w:p w14:paraId="3A658672" w14:textId="77777777" w:rsidR="0082713B" w:rsidRDefault="00635509">
            <w:pPr>
              <w:pStyle w:val="TableContent"/>
            </w:pPr>
            <w:r>
              <w:rPr>
                <w:rFonts w:ascii="Courier New" w:eastAsia="Courier New" w:hAnsi="Courier New" w:cs="Courier New"/>
                <w:color w:val="000000"/>
              </w:rPr>
              <w:t>Description : Prendre le bouclier protecteur posé</w:t>
            </w:r>
            <w:r>
              <w:rPr>
                <w:rFonts w:ascii="Courier New" w:eastAsia="Courier New" w:hAnsi="Courier New" w:cs="Courier New"/>
                <w:color w:val="000000"/>
              </w:rPr>
              <w:t xml:space="preserve"> sur le sol couvrant l’instrument SEIS et le déposer à son emplacement sur le plateau du Lander </w:t>
            </w:r>
            <w:r>
              <w:t xml:space="preserve"> </w:t>
            </w:r>
          </w:p>
          <w:p w14:paraId="63E39C5A" w14:textId="77777777" w:rsidR="0082713B" w:rsidRDefault="00635509">
            <w:pPr>
              <w:pStyle w:val="TableContent"/>
            </w:pPr>
            <w:r>
              <w:rPr>
                <w:rFonts w:ascii="Courier New" w:eastAsia="Courier New" w:hAnsi="Courier New" w:cs="Courier New"/>
                <w:color w:val="000000"/>
              </w:rPr>
              <w:t>PréCdt : WTS sur le sol, pas de mouvement en cours.</w:t>
            </w:r>
          </w:p>
        </w:tc>
      </w:tr>
    </w:tbl>
    <w:p w14:paraId="3BD60B39" w14:textId="77777777" w:rsidR="0082713B" w:rsidRDefault="0082713B"/>
    <w:p w14:paraId="1D795370" w14:textId="77777777" w:rsidR="0082713B" w:rsidRDefault="00635509">
      <w:pPr>
        <w:pStyle w:val="Titre3"/>
      </w:pPr>
      <w:bookmarkStart w:id="51" w:name="af5r30KAUChCiQ9X"/>
      <w:bookmarkEnd w:id="51"/>
      <w:r>
        <w:rPr>
          <w:noProof/>
          <w:lang w:eastAsia="fr-FR" w:bidi="ar-SA"/>
        </w:rPr>
        <w:drawing>
          <wp:inline distT="0" distB="0" distL="0" distR="0" wp14:anchorId="454A4EA8" wp14:editId="4EB86650">
            <wp:extent cx="228600" cy="22860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2" w:name="0pK.KUKGAqACGQi2"/>
      <w:r>
        <w:t>Pilotage du bras</w:t>
      </w:r>
      <w:bookmarkEnd w:id="5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169E31BE"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282BF56"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CF3234D" w14:textId="77777777" w:rsidR="0082713B" w:rsidRDefault="00635509">
            <w:pPr>
              <w:pStyle w:val="TableHeader"/>
            </w:pPr>
            <w:r>
              <w:t>Valeur</w:t>
            </w:r>
          </w:p>
        </w:tc>
      </w:tr>
      <w:tr w:rsidR="0082713B" w14:paraId="3000D071" w14:textId="77777777">
        <w:tc>
          <w:tcPr>
            <w:tcW w:w="2720" w:type="dxa"/>
            <w:tcBorders>
              <w:top w:val="single" w:sz="8" w:space="0" w:color="000000"/>
              <w:left w:val="single" w:sz="8" w:space="0" w:color="000000"/>
              <w:bottom w:val="single" w:sz="8" w:space="0" w:color="000000"/>
              <w:right w:val="single" w:sz="8" w:space="0" w:color="000000"/>
            </w:tcBorders>
          </w:tcPr>
          <w:p w14:paraId="4DE707BC"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3209C9A" w14:textId="77777777" w:rsidR="0082713B" w:rsidRDefault="00635509">
            <w:pPr>
              <w:pStyle w:val="TableContent"/>
            </w:pPr>
            <w:r>
              <w:rPr>
                <w:rFonts w:ascii="Courier New" w:eastAsia="Courier New" w:hAnsi="Courier New" w:cs="Courier New"/>
                <w:color w:val="000000"/>
              </w:rPr>
              <w:t xml:space="preserve">PréCdt : initialisation du Lander terminée. </w:t>
            </w:r>
            <w:r>
              <w:t xml:space="preserve"> </w:t>
            </w:r>
          </w:p>
          <w:p w14:paraId="0524899B" w14:textId="77777777" w:rsidR="0082713B" w:rsidRDefault="00635509">
            <w:pPr>
              <w:pStyle w:val="TableContent"/>
            </w:pPr>
            <w:r>
              <w:rPr>
                <w:rFonts w:ascii="Courier New" w:eastAsia="Courier New" w:hAnsi="Courier New" w:cs="Courier New"/>
                <w:color w:val="000000"/>
              </w:rPr>
              <w:t>Le bras est c</w:t>
            </w:r>
            <w:r>
              <w:rPr>
                <w:rFonts w:ascii="Courier New" w:eastAsia="Courier New" w:hAnsi="Courier New" w:cs="Courier New"/>
                <w:color w:val="000000"/>
              </w:rPr>
              <w:t xml:space="preserve">ommandé par un API M340 relié au réseau Ethernet. </w:t>
            </w:r>
            <w:r>
              <w:t xml:space="preserve"> </w:t>
            </w:r>
          </w:p>
          <w:p w14:paraId="65BFA1A0" w14:textId="77777777" w:rsidR="0082713B" w:rsidRDefault="00635509">
            <w:pPr>
              <w:pStyle w:val="TableContent"/>
            </w:pPr>
            <w:r>
              <w:rPr>
                <w:rFonts w:ascii="Courier New" w:eastAsia="Courier New" w:hAnsi="Courier New" w:cs="Courier New"/>
                <w:color w:val="000000"/>
              </w:rPr>
              <w:t xml:space="preserve">Le bras devra pouvoir : </w:t>
            </w:r>
            <w:r>
              <w:t xml:space="preserve"> </w:t>
            </w:r>
          </w:p>
          <w:p w14:paraId="03A85850" w14:textId="77777777" w:rsidR="0082713B" w:rsidRDefault="00635509">
            <w:pPr>
              <w:pStyle w:val="TableContent"/>
            </w:pPr>
            <w:r>
              <w:rPr>
                <w:rFonts w:ascii="Courier New" w:eastAsia="Courier New" w:hAnsi="Courier New" w:cs="Courier New"/>
                <w:color w:val="000000"/>
              </w:rPr>
              <w:t xml:space="preserve">        . mouvement 1 : prendre l’instrument SEIS et le déposer sur le sol à environ 2 m du Lander </w:t>
            </w:r>
            <w:r>
              <w:t xml:space="preserve"> </w:t>
            </w:r>
          </w:p>
          <w:p w14:paraId="6C5098BA" w14:textId="77777777" w:rsidR="0082713B" w:rsidRDefault="00635509">
            <w:pPr>
              <w:pStyle w:val="TableContent"/>
            </w:pPr>
            <w:r>
              <w:rPr>
                <w:rFonts w:ascii="Courier New" w:eastAsia="Courier New" w:hAnsi="Courier New" w:cs="Courier New"/>
                <w:color w:val="000000"/>
              </w:rPr>
              <w:t xml:space="preserve">        . mouvement 2 : prendre le bouclier protecteur (WTS) et le mettre en place sur l’instrument SEIS </w:t>
            </w:r>
            <w:r>
              <w:t xml:space="preserve"> </w:t>
            </w:r>
          </w:p>
          <w:p w14:paraId="6B000317" w14:textId="77777777" w:rsidR="0082713B" w:rsidRDefault="00635509">
            <w:pPr>
              <w:pStyle w:val="TableContent"/>
            </w:pPr>
            <w:r>
              <w:rPr>
                <w:rFonts w:ascii="Courier New" w:eastAsia="Courier New" w:hAnsi="Courier New" w:cs="Courier New"/>
                <w:color w:val="000000"/>
              </w:rPr>
              <w:t xml:space="preserve">        . mouvement 3 : prendre l’instrument HP3 et le déposer sur le sol à environ 2 m du Lander et à 1 m de l’instrument SEIS </w:t>
            </w:r>
            <w:r>
              <w:t xml:space="preserve"> </w:t>
            </w:r>
          </w:p>
          <w:p w14:paraId="7A837C5E" w14:textId="77777777" w:rsidR="0082713B" w:rsidRDefault="00635509">
            <w:pPr>
              <w:pStyle w:val="TableContent"/>
            </w:pPr>
            <w:r>
              <w:rPr>
                <w:rFonts w:ascii="Courier New" w:eastAsia="Courier New" w:hAnsi="Courier New" w:cs="Courier New"/>
                <w:color w:val="000000"/>
              </w:rPr>
              <w:t xml:space="preserve">        . mouvement</w:t>
            </w:r>
            <w:r>
              <w:rPr>
                <w:rFonts w:ascii="Courier New" w:eastAsia="Courier New" w:hAnsi="Courier New" w:cs="Courier New"/>
                <w:color w:val="000000"/>
              </w:rPr>
              <w:t xml:space="preserve"> 4 : être replier en position de repos </w:t>
            </w:r>
            <w:r>
              <w:t xml:space="preserve"> </w:t>
            </w:r>
          </w:p>
          <w:p w14:paraId="21471B76" w14:textId="77777777" w:rsidR="0082713B" w:rsidRDefault="00635509">
            <w:pPr>
              <w:pStyle w:val="TableContent"/>
            </w:pPr>
            <w:r>
              <w:rPr>
                <w:rFonts w:ascii="Courier New" w:eastAsia="Courier New" w:hAnsi="Courier New" w:cs="Courier New"/>
                <w:color w:val="000000"/>
              </w:rPr>
              <w:t xml:space="preserve">        . mouvement 5 : Prendre l’instrument </w:t>
            </w:r>
            <w:r>
              <w:rPr>
                <w:rFonts w:ascii="Courier New" w:eastAsia="Courier New" w:hAnsi="Courier New" w:cs="Courier New"/>
                <w:color w:val="000000"/>
              </w:rPr>
              <w:lastRenderedPageBreak/>
              <w:t xml:space="preserve">HP3 posé sur le sol et le déposer à son emplacement sur le plateau du Lander </w:t>
            </w:r>
            <w:r>
              <w:t xml:space="preserve"> </w:t>
            </w:r>
          </w:p>
          <w:p w14:paraId="3FF53457" w14:textId="77777777" w:rsidR="0082713B" w:rsidRDefault="00635509">
            <w:pPr>
              <w:pStyle w:val="TableContent"/>
            </w:pPr>
            <w:r>
              <w:rPr>
                <w:rFonts w:ascii="Courier New" w:eastAsia="Courier New" w:hAnsi="Courier New" w:cs="Courier New"/>
                <w:color w:val="000000"/>
              </w:rPr>
              <w:t xml:space="preserve">        . mouvement 6 : Prendre le bouclier protecteur posé sur le sol couvrant l’instrumen</w:t>
            </w:r>
            <w:r>
              <w:rPr>
                <w:rFonts w:ascii="Courier New" w:eastAsia="Courier New" w:hAnsi="Courier New" w:cs="Courier New"/>
                <w:color w:val="000000"/>
              </w:rPr>
              <w:t xml:space="preserve">t SEIS et le déposer à son emplacement sur le plateau du Lander </w:t>
            </w:r>
            <w:r>
              <w:t xml:space="preserve"> </w:t>
            </w:r>
          </w:p>
          <w:p w14:paraId="3CE5C978" w14:textId="77777777" w:rsidR="0082713B" w:rsidRDefault="00635509">
            <w:pPr>
              <w:pStyle w:val="TableContent"/>
            </w:pPr>
            <w:r>
              <w:rPr>
                <w:rFonts w:ascii="Courier New" w:eastAsia="Courier New" w:hAnsi="Courier New" w:cs="Courier New"/>
                <w:color w:val="000000"/>
              </w:rPr>
              <w:t xml:space="preserve">        . mouvement 7 : Prendre l’instrument SEIS posé sur le sol et le déposer sur son emplacement sur le plateau du Lander. </w:t>
            </w:r>
            <w:r>
              <w:t xml:space="preserve"> </w:t>
            </w:r>
          </w:p>
          <w:p w14:paraId="566ECE98" w14:textId="77777777" w:rsidR="0082713B" w:rsidRDefault="00635509">
            <w:pPr>
              <w:pStyle w:val="TableContent"/>
            </w:pPr>
            <w:r>
              <w:t xml:space="preserve"> </w:t>
            </w:r>
          </w:p>
          <w:p w14:paraId="73F87A6D" w14:textId="77777777" w:rsidR="0082713B" w:rsidRDefault="00635509">
            <w:pPr>
              <w:pStyle w:val="TableContent"/>
            </w:pPr>
            <w:r>
              <w:rPr>
                <w:rFonts w:ascii="Courier New" w:eastAsia="Courier New" w:hAnsi="Courier New" w:cs="Courier New"/>
                <w:color w:val="000000"/>
              </w:rPr>
              <w:t>Une seule commande à</w:t>
            </w:r>
            <w:r>
              <w:rPr>
                <w:rFonts w:ascii="Courier New" w:eastAsia="Courier New" w:hAnsi="Courier New" w:cs="Courier New"/>
                <w:color w:val="000000"/>
              </w:rPr>
              <w:t xml:space="preserve"> chaque fois pour chaque mouvement depuis l’IHM. </w:t>
            </w:r>
            <w:r>
              <w:t xml:space="preserve"> </w:t>
            </w:r>
          </w:p>
          <w:p w14:paraId="1E7DA64E" w14:textId="77777777" w:rsidR="0082713B" w:rsidRDefault="00635509">
            <w:pPr>
              <w:pStyle w:val="TableContent"/>
            </w:pPr>
            <w:r>
              <w:rPr>
                <w:rFonts w:ascii="Courier New" w:eastAsia="Courier New" w:hAnsi="Courier New" w:cs="Courier New"/>
                <w:color w:val="000000"/>
              </w:rPr>
              <w:t xml:space="preserve">Certains mouvements ont des préconditions à remplir. </w:t>
            </w:r>
            <w:r>
              <w:t xml:space="preserve"> </w:t>
            </w:r>
          </w:p>
          <w:p w14:paraId="5561B7CE" w14:textId="77777777" w:rsidR="0082713B" w:rsidRDefault="00635509">
            <w:pPr>
              <w:pStyle w:val="TableContent"/>
            </w:pPr>
            <w:r>
              <w:rPr>
                <w:rFonts w:ascii="Courier New" w:eastAsia="Courier New" w:hAnsi="Courier New" w:cs="Courier New"/>
                <w:color w:val="000000"/>
              </w:rPr>
              <w:t>Afin de simplifier les commandes des mouvements et le suivi des états du bras, entre chaque mouvement du bras, il repassera dans une position de repos</w:t>
            </w:r>
            <w:r>
              <w:rPr>
                <w:rFonts w:ascii="Courier New" w:eastAsia="Courier New" w:hAnsi="Courier New" w:cs="Courier New"/>
                <w:color w:val="000000"/>
              </w:rPr>
              <w:t xml:space="preserve"> (mouvement n°4). </w:t>
            </w:r>
            <w:r>
              <w:t xml:space="preserve"> </w:t>
            </w:r>
          </w:p>
          <w:p w14:paraId="20D53FE4" w14:textId="77777777" w:rsidR="0082713B" w:rsidRDefault="00635509">
            <w:pPr>
              <w:pStyle w:val="TableContent"/>
            </w:pPr>
            <w:r>
              <w:rPr>
                <w:rFonts w:ascii="Courier New" w:eastAsia="Courier New" w:hAnsi="Courier New" w:cs="Courier New"/>
                <w:color w:val="000000"/>
              </w:rPr>
              <w:t>Une visualisation, sous forme de messages pour certains états uniquement, pourra être envisagée au niveau des l’IHM.</w:t>
            </w:r>
          </w:p>
        </w:tc>
      </w:tr>
    </w:tbl>
    <w:p w14:paraId="2A4944E3" w14:textId="77777777" w:rsidR="0082713B" w:rsidRDefault="0082713B"/>
    <w:p w14:paraId="57E47707" w14:textId="77777777" w:rsidR="0082713B" w:rsidRDefault="00635509">
      <w:pPr>
        <w:pStyle w:val="Titre3"/>
      </w:pPr>
      <w:bookmarkStart w:id="53" w:name="v_5r30KAUChCiQ9Z"/>
      <w:bookmarkEnd w:id="53"/>
      <w:r>
        <w:rPr>
          <w:noProof/>
          <w:lang w:eastAsia="fr-FR" w:bidi="ar-SA"/>
        </w:rPr>
        <w:drawing>
          <wp:inline distT="0" distB="0" distL="0" distR="0" wp14:anchorId="1339D864" wp14:editId="2D2F3930">
            <wp:extent cx="228600" cy="228600"/>
            <wp:effectExtent l="19050" t="0" r="0" b="0"/>
            <wp:docPr id="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4" w:name="bP6oKUKGAqACGQeM"/>
      <w:r>
        <w:t>Visualiser le public</w:t>
      </w:r>
      <w:bookmarkEnd w:id="54"/>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2DB8FD65"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72B73B14"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A6271E9" w14:textId="77777777" w:rsidR="0082713B" w:rsidRDefault="00635509">
            <w:pPr>
              <w:pStyle w:val="TableHeader"/>
            </w:pPr>
            <w:r>
              <w:t>Valeur</w:t>
            </w:r>
          </w:p>
        </w:tc>
      </w:tr>
      <w:tr w:rsidR="0082713B" w14:paraId="129C33BD" w14:textId="77777777">
        <w:tc>
          <w:tcPr>
            <w:tcW w:w="2720" w:type="dxa"/>
            <w:tcBorders>
              <w:top w:val="single" w:sz="8" w:space="0" w:color="000000"/>
              <w:left w:val="single" w:sz="8" w:space="0" w:color="000000"/>
              <w:bottom w:val="single" w:sz="8" w:space="0" w:color="000000"/>
              <w:right w:val="single" w:sz="8" w:space="0" w:color="000000"/>
            </w:tcBorders>
          </w:tcPr>
          <w:p w14:paraId="2CDDC803"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534ED708" w14:textId="77777777" w:rsidR="0082713B" w:rsidRDefault="00635509">
            <w:pPr>
              <w:pStyle w:val="TableContent"/>
            </w:pPr>
            <w:r>
              <w:t>Automate M340</w:t>
            </w:r>
          </w:p>
        </w:tc>
      </w:tr>
      <w:tr w:rsidR="0082713B" w14:paraId="09B535AD" w14:textId="77777777">
        <w:tc>
          <w:tcPr>
            <w:tcW w:w="2720" w:type="dxa"/>
            <w:tcBorders>
              <w:top w:val="single" w:sz="8" w:space="0" w:color="000000"/>
              <w:left w:val="single" w:sz="8" w:space="0" w:color="000000"/>
              <w:bottom w:val="single" w:sz="8" w:space="0" w:color="000000"/>
              <w:right w:val="single" w:sz="8" w:space="0" w:color="000000"/>
            </w:tcBorders>
          </w:tcPr>
          <w:p w14:paraId="0D79875F"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0A4AF359" w14:textId="77777777" w:rsidR="0082713B" w:rsidRDefault="00635509">
            <w:pPr>
              <w:pStyle w:val="TableContent"/>
            </w:pPr>
            <w:r>
              <w:rPr>
                <w:rFonts w:ascii="Courier New" w:eastAsia="Courier New" w:hAnsi="Courier New" w:cs="Courier New"/>
                <w:color w:val="000000"/>
              </w:rPr>
              <w:t>Pré</w:t>
            </w:r>
            <w:r>
              <w:rPr>
                <w:rFonts w:ascii="Courier New" w:eastAsia="Courier New" w:hAnsi="Courier New" w:cs="Courier New"/>
                <w:color w:val="000000"/>
              </w:rPr>
              <w:t xml:space="preserve">Cdt : initialisation du Lander terminée. </w:t>
            </w:r>
            <w:r>
              <w:t xml:space="preserve"> </w:t>
            </w:r>
          </w:p>
          <w:p w14:paraId="78665AC5" w14:textId="77777777" w:rsidR="0082713B" w:rsidRDefault="00635509">
            <w:pPr>
              <w:pStyle w:val="TableContent"/>
            </w:pPr>
            <w:r>
              <w:rPr>
                <w:rFonts w:ascii="Courier New" w:eastAsia="Courier New" w:hAnsi="Courier New" w:cs="Courier New"/>
                <w:color w:val="000000"/>
              </w:rPr>
              <w:t>Fonction hors cahier des charges devant permettre au bras dans un mouvement panoramique de montrer sur la vidéo du superviseur, une vision du public devant le Lander.</w:t>
            </w:r>
          </w:p>
        </w:tc>
      </w:tr>
    </w:tbl>
    <w:p w14:paraId="07D8D5F0" w14:textId="77777777" w:rsidR="0082713B" w:rsidRDefault="0082713B"/>
    <w:p w14:paraId="2494127C" w14:textId="77777777" w:rsidR="0082713B" w:rsidRDefault="00635509">
      <w:pPr>
        <w:pStyle w:val="Titre3"/>
      </w:pPr>
      <w:bookmarkStart w:id="55" w:name="RAFr30KAUChCiQ9b"/>
      <w:bookmarkEnd w:id="55"/>
      <w:r>
        <w:rPr>
          <w:noProof/>
          <w:lang w:eastAsia="fr-FR" w:bidi="ar-SA"/>
        </w:rPr>
        <w:drawing>
          <wp:inline distT="0" distB="0" distL="0" distR="0" wp14:anchorId="07B1BD82" wp14:editId="48BFDA40">
            <wp:extent cx="228600" cy="22860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6" w:name="iJkoKUKGAqACGQdr"/>
      <w:r>
        <w:t>Déplier/replier les panneaux solaires</w:t>
      </w:r>
      <w:bookmarkEnd w:id="5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776CC85E"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F95DEA9"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138BDB67" w14:textId="77777777" w:rsidR="0082713B" w:rsidRDefault="00635509">
            <w:pPr>
              <w:pStyle w:val="TableHeader"/>
            </w:pPr>
            <w:r>
              <w:t>Valeur</w:t>
            </w:r>
          </w:p>
        </w:tc>
      </w:tr>
      <w:tr w:rsidR="0082713B" w14:paraId="4F7A59A5" w14:textId="77777777">
        <w:tc>
          <w:tcPr>
            <w:tcW w:w="2720" w:type="dxa"/>
            <w:tcBorders>
              <w:top w:val="single" w:sz="8" w:space="0" w:color="000000"/>
              <w:left w:val="single" w:sz="8" w:space="0" w:color="000000"/>
              <w:bottom w:val="single" w:sz="8" w:space="0" w:color="000000"/>
              <w:right w:val="single" w:sz="8" w:space="0" w:color="000000"/>
            </w:tcBorders>
          </w:tcPr>
          <w:p w14:paraId="234FC911"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46E16206" w14:textId="77777777" w:rsidR="0082713B" w:rsidRDefault="00635509">
            <w:pPr>
              <w:pStyle w:val="TableContent"/>
            </w:pPr>
            <w:r>
              <w:t>Automate M340</w:t>
            </w:r>
          </w:p>
        </w:tc>
      </w:tr>
      <w:tr w:rsidR="0082713B" w14:paraId="311B21F6" w14:textId="77777777">
        <w:tc>
          <w:tcPr>
            <w:tcW w:w="2720" w:type="dxa"/>
            <w:tcBorders>
              <w:top w:val="single" w:sz="8" w:space="0" w:color="000000"/>
              <w:left w:val="single" w:sz="8" w:space="0" w:color="000000"/>
              <w:bottom w:val="single" w:sz="8" w:space="0" w:color="000000"/>
              <w:right w:val="single" w:sz="8" w:space="0" w:color="000000"/>
            </w:tcBorders>
          </w:tcPr>
          <w:p w14:paraId="23CDE423"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CB5DA59" w14:textId="77777777" w:rsidR="0082713B" w:rsidRDefault="00635509">
            <w:pPr>
              <w:pStyle w:val="TableContent"/>
            </w:pPr>
            <w:r>
              <w:rPr>
                <w:rFonts w:ascii="Courier New" w:eastAsia="Courier New" w:hAnsi="Courier New" w:cs="Courier New"/>
                <w:color w:val="000000"/>
              </w:rPr>
              <w:t xml:space="preserve">PréCdt : initialisation du Lander terminée. </w:t>
            </w:r>
            <w:r>
              <w:t xml:space="preserve"> </w:t>
            </w:r>
          </w:p>
          <w:p w14:paraId="578654AF" w14:textId="77777777" w:rsidR="0082713B" w:rsidRDefault="00635509">
            <w:pPr>
              <w:pStyle w:val="TableContent"/>
            </w:pPr>
            <w:r>
              <w:rPr>
                <w:rFonts w:ascii="Courier New" w:eastAsia="Courier New" w:hAnsi="Courier New" w:cs="Courier New"/>
                <w:color w:val="000000"/>
              </w:rPr>
              <w:t xml:space="preserve">Deux mouvements possibles : </w:t>
            </w:r>
            <w:r>
              <w:t xml:space="preserve"> </w:t>
            </w:r>
          </w:p>
          <w:p w14:paraId="576B9AEF" w14:textId="77777777" w:rsidR="0082713B" w:rsidRDefault="00635509">
            <w:pPr>
              <w:pStyle w:val="TableContent"/>
            </w:pPr>
            <w:r>
              <w:rPr>
                <w:rFonts w:ascii="Courier New" w:eastAsia="Courier New" w:hAnsi="Courier New" w:cs="Courier New"/>
                <w:color w:val="000000"/>
              </w:rPr>
              <w:t xml:space="preserve">        . 1 : Déplier les panneaux </w:t>
            </w:r>
            <w:r>
              <w:t xml:space="preserve"> </w:t>
            </w:r>
          </w:p>
          <w:p w14:paraId="5623A91A" w14:textId="77777777" w:rsidR="0082713B" w:rsidRDefault="00635509">
            <w:pPr>
              <w:pStyle w:val="TableContent"/>
            </w:pPr>
            <w:r>
              <w:rPr>
                <w:rFonts w:ascii="Courier New" w:eastAsia="Courier New" w:hAnsi="Courier New" w:cs="Courier New"/>
                <w:color w:val="000000"/>
              </w:rPr>
              <w:t xml:space="preserve">        . 2 : Replier les panneaux.</w:t>
            </w:r>
          </w:p>
        </w:tc>
      </w:tr>
    </w:tbl>
    <w:p w14:paraId="78F2BA33" w14:textId="77777777" w:rsidR="0082713B" w:rsidRDefault="0082713B"/>
    <w:p w14:paraId="12DE1C95" w14:textId="77777777" w:rsidR="0082713B" w:rsidRDefault="00635509">
      <w:pPr>
        <w:pStyle w:val="Titre3"/>
      </w:pPr>
      <w:bookmarkStart w:id="57" w:name="_AFr30KAUChCiQ9d"/>
      <w:bookmarkEnd w:id="57"/>
      <w:r>
        <w:rPr>
          <w:noProof/>
          <w:lang w:eastAsia="fr-FR" w:bidi="ar-SA"/>
        </w:rPr>
        <w:lastRenderedPageBreak/>
        <w:drawing>
          <wp:inline distT="0" distB="0" distL="0" distR="0" wp14:anchorId="0324A1AB" wp14:editId="2F5ADD7C">
            <wp:extent cx="228600" cy="22860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8" w:name="PoqXyUKGAqACGQaX"/>
      <w:r>
        <w:t>Déposer/reprendre le HP3</w:t>
      </w:r>
      <w:bookmarkEnd w:id="58"/>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0CEAE26C"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6DFB42E3"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5B41F899" w14:textId="77777777" w:rsidR="0082713B" w:rsidRDefault="00635509">
            <w:pPr>
              <w:pStyle w:val="TableHeader"/>
            </w:pPr>
            <w:r>
              <w:t>Valeur</w:t>
            </w:r>
          </w:p>
        </w:tc>
      </w:tr>
      <w:tr w:rsidR="0082713B" w14:paraId="4F4080D2" w14:textId="77777777">
        <w:tc>
          <w:tcPr>
            <w:tcW w:w="2720" w:type="dxa"/>
            <w:tcBorders>
              <w:top w:val="single" w:sz="8" w:space="0" w:color="000000"/>
              <w:left w:val="single" w:sz="8" w:space="0" w:color="000000"/>
              <w:bottom w:val="single" w:sz="8" w:space="0" w:color="000000"/>
              <w:right w:val="single" w:sz="8" w:space="0" w:color="000000"/>
            </w:tcBorders>
          </w:tcPr>
          <w:p w14:paraId="29FCFEBC"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69C5404C" w14:textId="77777777" w:rsidR="0082713B" w:rsidRDefault="00635509">
            <w:pPr>
              <w:pStyle w:val="TableContent"/>
            </w:pPr>
            <w:r>
              <w:t>Démonstrateur, Automate M340</w:t>
            </w:r>
          </w:p>
        </w:tc>
      </w:tr>
      <w:tr w:rsidR="0082713B" w14:paraId="04154F89" w14:textId="77777777">
        <w:tc>
          <w:tcPr>
            <w:tcW w:w="2720" w:type="dxa"/>
            <w:tcBorders>
              <w:top w:val="single" w:sz="8" w:space="0" w:color="000000"/>
              <w:left w:val="single" w:sz="8" w:space="0" w:color="000000"/>
              <w:bottom w:val="single" w:sz="8" w:space="0" w:color="000000"/>
              <w:right w:val="single" w:sz="8" w:space="0" w:color="000000"/>
            </w:tcBorders>
          </w:tcPr>
          <w:p w14:paraId="789AD0A0"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642903F" w14:textId="77777777" w:rsidR="0082713B" w:rsidRDefault="00635509">
            <w:pPr>
              <w:pStyle w:val="TableContent"/>
            </w:pPr>
            <w:r>
              <w:rPr>
                <w:rFonts w:ascii="Courier New" w:eastAsia="Courier New" w:hAnsi="Courier New" w:cs="Courier New"/>
                <w:color w:val="000000"/>
              </w:rPr>
              <w:t xml:space="preserve">Mouvement 3 : </w:t>
            </w:r>
            <w:r>
              <w:t xml:space="preserve"> </w:t>
            </w:r>
          </w:p>
          <w:p w14:paraId="22A4A01F" w14:textId="77777777" w:rsidR="0082713B" w:rsidRDefault="00635509">
            <w:pPr>
              <w:pStyle w:val="TableContent"/>
            </w:pPr>
            <w:r>
              <w:rPr>
                <w:rFonts w:ascii="Courier New" w:eastAsia="Courier New" w:hAnsi="Courier New" w:cs="Courier New"/>
                <w:color w:val="000000"/>
              </w:rPr>
              <w:t xml:space="preserve">Description : prendre l’instrument HP3 et le déposer sur le sol à environ 2 m du Lander et à 1 m de l’instrument SEIS </w:t>
            </w:r>
            <w:r>
              <w:t xml:space="preserve"> </w:t>
            </w:r>
          </w:p>
          <w:p w14:paraId="209F99EF" w14:textId="77777777" w:rsidR="0082713B" w:rsidRDefault="00635509">
            <w:pPr>
              <w:pStyle w:val="TableContent"/>
            </w:pPr>
            <w:r>
              <w:rPr>
                <w:rFonts w:ascii="Courier New" w:eastAsia="Courier New" w:hAnsi="Courier New" w:cs="Courier New"/>
                <w:color w:val="000000"/>
              </w:rPr>
              <w:t xml:space="preserve">PréCdt : HP3 sur le Lander, pas de mouvement en cours. </w:t>
            </w:r>
            <w:r>
              <w:t xml:space="preserve"> </w:t>
            </w:r>
          </w:p>
          <w:p w14:paraId="25E1230B" w14:textId="77777777" w:rsidR="0082713B" w:rsidRDefault="00635509">
            <w:pPr>
              <w:pStyle w:val="TableContent"/>
            </w:pPr>
            <w:r>
              <w:t xml:space="preserve"> </w:t>
            </w:r>
          </w:p>
          <w:p w14:paraId="490A1FD5" w14:textId="77777777" w:rsidR="0082713B" w:rsidRDefault="00635509">
            <w:pPr>
              <w:pStyle w:val="TableContent"/>
            </w:pPr>
            <w:r>
              <w:rPr>
                <w:rFonts w:ascii="Courier New" w:eastAsia="Courier New" w:hAnsi="Courier New" w:cs="Courier New"/>
                <w:color w:val="000000"/>
              </w:rPr>
              <w:t xml:space="preserve">Mouvement 5 : </w:t>
            </w:r>
            <w:r>
              <w:t xml:space="preserve"> </w:t>
            </w:r>
          </w:p>
          <w:p w14:paraId="2474091E" w14:textId="77777777" w:rsidR="0082713B" w:rsidRDefault="00635509">
            <w:pPr>
              <w:pStyle w:val="TableContent"/>
            </w:pPr>
            <w:r>
              <w:rPr>
                <w:rFonts w:ascii="Courier New" w:eastAsia="Courier New" w:hAnsi="Courier New" w:cs="Courier New"/>
                <w:color w:val="000000"/>
              </w:rPr>
              <w:t xml:space="preserve">Description : Prendre l’instrument HP3 posé sur le sol et le déposer à son emplacement sur le plateau du Lander </w:t>
            </w:r>
            <w:r>
              <w:t xml:space="preserve"> </w:t>
            </w:r>
          </w:p>
          <w:p w14:paraId="128E9C77" w14:textId="77777777" w:rsidR="0082713B" w:rsidRDefault="00635509">
            <w:pPr>
              <w:pStyle w:val="TableContent"/>
            </w:pPr>
            <w:r>
              <w:rPr>
                <w:rFonts w:ascii="Courier New" w:eastAsia="Courier New" w:hAnsi="Courier New" w:cs="Courier New"/>
                <w:color w:val="000000"/>
              </w:rPr>
              <w:t>PréCdt : HP3 sur le sol, pas de mouvement en cours.</w:t>
            </w:r>
          </w:p>
        </w:tc>
      </w:tr>
    </w:tbl>
    <w:p w14:paraId="4098E721" w14:textId="77777777" w:rsidR="0082713B" w:rsidRDefault="0082713B"/>
    <w:p w14:paraId="44E7A4D8" w14:textId="77777777" w:rsidR="0082713B" w:rsidRDefault="00635509">
      <w:pPr>
        <w:pStyle w:val="Titre3"/>
      </w:pPr>
      <w:bookmarkStart w:id="59" w:name="PgFr30KAUChCiQ9f"/>
      <w:bookmarkEnd w:id="59"/>
      <w:r>
        <w:rPr>
          <w:noProof/>
          <w:lang w:eastAsia="fr-FR" w:bidi="ar-SA"/>
        </w:rPr>
        <w:drawing>
          <wp:inline distT="0" distB="0" distL="0" distR="0" wp14:anchorId="4BEFB903" wp14:editId="46998633">
            <wp:extent cx="228600" cy="228600"/>
            <wp:effectExtent l="19050" t="0" r="0" b="0"/>
            <wp:docPr id="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0" w:name="caMXyUKGAqACGQZm"/>
      <w:r>
        <w:t>Déposer/reprendre le SEIS</w:t>
      </w:r>
      <w:bookmarkEnd w:id="60"/>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3EBA3D1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5ABD3BB"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BE65792" w14:textId="77777777" w:rsidR="0082713B" w:rsidRDefault="00635509">
            <w:pPr>
              <w:pStyle w:val="TableHeader"/>
            </w:pPr>
            <w:r>
              <w:t>Valeur</w:t>
            </w:r>
          </w:p>
        </w:tc>
      </w:tr>
      <w:tr w:rsidR="0082713B" w14:paraId="33AFFDE1" w14:textId="77777777">
        <w:tc>
          <w:tcPr>
            <w:tcW w:w="2720" w:type="dxa"/>
            <w:tcBorders>
              <w:top w:val="single" w:sz="8" w:space="0" w:color="000000"/>
              <w:left w:val="single" w:sz="8" w:space="0" w:color="000000"/>
              <w:bottom w:val="single" w:sz="8" w:space="0" w:color="000000"/>
              <w:right w:val="single" w:sz="8" w:space="0" w:color="000000"/>
            </w:tcBorders>
          </w:tcPr>
          <w:p w14:paraId="09C5F538" w14:textId="77777777" w:rsidR="0082713B" w:rsidRDefault="00635509">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0A5D2DBA" w14:textId="77777777" w:rsidR="0082713B" w:rsidRDefault="00635509">
            <w:pPr>
              <w:pStyle w:val="TableContent"/>
            </w:pPr>
            <w:r>
              <w:t>Dé</w:t>
            </w:r>
            <w:r>
              <w:t>monstrateur, Automate M340</w:t>
            </w:r>
          </w:p>
        </w:tc>
      </w:tr>
      <w:tr w:rsidR="0082713B" w14:paraId="1233D0E6" w14:textId="77777777">
        <w:tc>
          <w:tcPr>
            <w:tcW w:w="2720" w:type="dxa"/>
            <w:tcBorders>
              <w:top w:val="single" w:sz="8" w:space="0" w:color="000000"/>
              <w:left w:val="single" w:sz="8" w:space="0" w:color="000000"/>
              <w:bottom w:val="single" w:sz="8" w:space="0" w:color="000000"/>
              <w:right w:val="single" w:sz="8" w:space="0" w:color="000000"/>
            </w:tcBorders>
          </w:tcPr>
          <w:p w14:paraId="01AB7B41"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AA43046" w14:textId="77777777" w:rsidR="0082713B" w:rsidRDefault="00635509">
            <w:pPr>
              <w:pStyle w:val="TableContent"/>
            </w:pPr>
            <w:r>
              <w:rPr>
                <w:rFonts w:ascii="Courier New" w:eastAsia="Courier New" w:hAnsi="Courier New" w:cs="Courier New"/>
                <w:color w:val="000000"/>
              </w:rPr>
              <w:t xml:space="preserve">Mouvement 1 : </w:t>
            </w:r>
            <w:r>
              <w:t xml:space="preserve"> </w:t>
            </w:r>
          </w:p>
          <w:p w14:paraId="77DCC818" w14:textId="77777777" w:rsidR="0082713B" w:rsidRDefault="00635509">
            <w:pPr>
              <w:pStyle w:val="TableContent"/>
            </w:pPr>
            <w:r>
              <w:rPr>
                <w:rFonts w:ascii="Courier New" w:eastAsia="Courier New" w:hAnsi="Courier New" w:cs="Courier New"/>
                <w:color w:val="000000"/>
              </w:rPr>
              <w:t xml:space="preserve">Description : prendre l’instrument SEIS et le déposer sur le sol à environ 2 m du Lander. </w:t>
            </w:r>
            <w:r>
              <w:t xml:space="preserve"> </w:t>
            </w:r>
          </w:p>
          <w:p w14:paraId="6BF52951" w14:textId="77777777" w:rsidR="0082713B" w:rsidRDefault="00635509">
            <w:pPr>
              <w:pStyle w:val="TableContent"/>
            </w:pPr>
            <w:r>
              <w:rPr>
                <w:rFonts w:ascii="Courier New" w:eastAsia="Courier New" w:hAnsi="Courier New" w:cs="Courier New"/>
                <w:color w:val="000000"/>
              </w:rPr>
              <w:t xml:space="preserve">PréCdt : SEIS sur le Lander, pas de mouvement en cours. </w:t>
            </w:r>
            <w:r>
              <w:t xml:space="preserve"> </w:t>
            </w:r>
          </w:p>
          <w:p w14:paraId="373EF825" w14:textId="77777777" w:rsidR="0082713B" w:rsidRDefault="00635509">
            <w:pPr>
              <w:pStyle w:val="TableContent"/>
            </w:pPr>
            <w:r>
              <w:t xml:space="preserve"> </w:t>
            </w:r>
          </w:p>
          <w:p w14:paraId="05C276B1" w14:textId="77777777" w:rsidR="0082713B" w:rsidRDefault="00635509">
            <w:pPr>
              <w:pStyle w:val="TableContent"/>
            </w:pPr>
            <w:r>
              <w:rPr>
                <w:rFonts w:ascii="Courier New" w:eastAsia="Courier New" w:hAnsi="Courier New" w:cs="Courier New"/>
                <w:color w:val="000000"/>
              </w:rPr>
              <w:t xml:space="preserve">Mouvement 7 : </w:t>
            </w:r>
            <w:r>
              <w:t xml:space="preserve"> </w:t>
            </w:r>
          </w:p>
          <w:p w14:paraId="10501036" w14:textId="77777777" w:rsidR="0082713B" w:rsidRDefault="00635509">
            <w:pPr>
              <w:pStyle w:val="TableContent"/>
            </w:pPr>
            <w:r>
              <w:rPr>
                <w:rFonts w:ascii="Courier New" w:eastAsia="Courier New" w:hAnsi="Courier New" w:cs="Courier New"/>
                <w:color w:val="000000"/>
              </w:rPr>
              <w:t>Description : Prendre l’instru</w:t>
            </w:r>
            <w:r>
              <w:rPr>
                <w:rFonts w:ascii="Courier New" w:eastAsia="Courier New" w:hAnsi="Courier New" w:cs="Courier New"/>
                <w:color w:val="000000"/>
              </w:rPr>
              <w:t xml:space="preserve">ment SEIS posé sur le sol et le déposer sur son emplacement sur le plateau du Lander. </w:t>
            </w:r>
            <w:r>
              <w:t xml:space="preserve"> </w:t>
            </w:r>
          </w:p>
          <w:p w14:paraId="6A8AAC06" w14:textId="77777777" w:rsidR="0082713B" w:rsidRDefault="00635509">
            <w:pPr>
              <w:pStyle w:val="TableContent"/>
            </w:pPr>
            <w:r>
              <w:rPr>
                <w:rFonts w:ascii="Courier New" w:eastAsia="Courier New" w:hAnsi="Courier New" w:cs="Courier New"/>
                <w:color w:val="000000"/>
              </w:rPr>
              <w:t xml:space="preserve">PréCdt : SEIS sur le Lander, pas de mouvement en cours. </w:t>
            </w:r>
            <w:r>
              <w:t xml:space="preserve"> </w:t>
            </w:r>
          </w:p>
          <w:p w14:paraId="64F65C29" w14:textId="77777777" w:rsidR="0082713B" w:rsidRDefault="00635509">
            <w:pPr>
              <w:pStyle w:val="TableContent"/>
            </w:pPr>
            <w:r>
              <w:t xml:space="preserve"> </w:t>
            </w:r>
          </w:p>
          <w:p w14:paraId="5A3A8602" w14:textId="77777777" w:rsidR="0082713B" w:rsidRDefault="00635509">
            <w:pPr>
              <w:pStyle w:val="TableContent"/>
            </w:pPr>
            <w:r>
              <w:rPr>
                <w:rFonts w:ascii="Courier New" w:eastAsia="Courier New" w:hAnsi="Courier New" w:cs="Courier New"/>
                <w:color w:val="000000"/>
              </w:rPr>
              <w:t>Remarque : Le SEIS Le SEIS sera uniquement déposé puis rangé par le bras du Lander. Aucune autre action part</w:t>
            </w:r>
            <w:r>
              <w:rPr>
                <w:rFonts w:ascii="Courier New" w:eastAsia="Courier New" w:hAnsi="Courier New" w:cs="Courier New"/>
                <w:color w:val="000000"/>
              </w:rPr>
              <w:t>iculière ne sera réalisée depuis le superviseur.</w:t>
            </w:r>
          </w:p>
        </w:tc>
      </w:tr>
    </w:tbl>
    <w:p w14:paraId="68E1B6AF" w14:textId="77777777" w:rsidR="0082713B" w:rsidRDefault="0082713B"/>
    <w:p w14:paraId="362A3B14" w14:textId="77777777" w:rsidR="0082713B" w:rsidRDefault="00635509">
      <w:r>
        <w:br w:type="page"/>
      </w:r>
    </w:p>
    <w:p w14:paraId="0D295080" w14:textId="77777777" w:rsidR="0082713B" w:rsidRDefault="00635509">
      <w:pPr>
        <w:pStyle w:val="Titre1"/>
      </w:pPr>
      <w:bookmarkStart w:id="61" w:name="YIFr30KAUChCiQ9h"/>
      <w:bookmarkStart w:id="62" w:name="7Qv9eUKAUChCnQgY_YIFr30KAUChCiQ9i"/>
      <w:bookmarkEnd w:id="61"/>
      <w:r>
        <w:lastRenderedPageBreak/>
        <w:t>Surveiller Energie</w:t>
      </w:r>
      <w:bookmarkEnd w:id="62"/>
    </w:p>
    <w:p w14:paraId="0501F700" w14:textId="77777777" w:rsidR="0082713B" w:rsidRDefault="00635509">
      <w:bookmarkStart w:id="63" w:name="7Qv9eUKAUChCnQgY_YIFr30KAUChCiQ9j"/>
      <w:r>
        <w:rPr>
          <w:noProof/>
          <w:lang w:eastAsia="fr-FR" w:bidi="ar-SA"/>
        </w:rPr>
        <w:drawing>
          <wp:inline distT="0" distB="0" distL="0" distR="0" wp14:anchorId="0ABE31C4" wp14:editId="3D87DA82">
            <wp:extent cx="5757031" cy="2149291"/>
            <wp:effectExtent l="19050" t="0" r="0" b="0"/>
            <wp:docPr id="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png"/>
                    <pic:cNvPicPr/>
                  </pic:nvPicPr>
                  <pic:blipFill>
                    <a:blip r:embed="rId14"/>
                    <a:stretch>
                      <a:fillRect/>
                    </a:stretch>
                  </pic:blipFill>
                  <pic:spPr>
                    <a:xfrm>
                      <a:off x="0" y="0"/>
                      <a:ext cx="5757031" cy="2149291"/>
                    </a:xfrm>
                    <a:prstGeom prst="rect">
                      <a:avLst/>
                    </a:prstGeom>
                  </pic:spPr>
                </pic:pic>
              </a:graphicData>
            </a:graphic>
          </wp:inline>
        </w:drawing>
      </w:r>
      <w:bookmarkEnd w:id="63"/>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7A494311"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76D6CD4"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BF4D2D6" w14:textId="77777777" w:rsidR="0082713B" w:rsidRDefault="00635509">
            <w:pPr>
              <w:pStyle w:val="TableHeader"/>
            </w:pPr>
            <w:r>
              <w:t>Valeur</w:t>
            </w:r>
          </w:p>
        </w:tc>
      </w:tr>
      <w:tr w:rsidR="0082713B" w14:paraId="7A7228DA" w14:textId="77777777">
        <w:tc>
          <w:tcPr>
            <w:tcW w:w="2720" w:type="dxa"/>
            <w:tcBorders>
              <w:top w:val="single" w:sz="8" w:space="0" w:color="000000"/>
              <w:left w:val="single" w:sz="8" w:space="0" w:color="000000"/>
              <w:bottom w:val="single" w:sz="8" w:space="0" w:color="000000"/>
              <w:right w:val="single" w:sz="8" w:space="0" w:color="000000"/>
            </w:tcBorders>
          </w:tcPr>
          <w:p w14:paraId="679ECF98"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28EF420" w14:textId="77777777" w:rsidR="0082713B" w:rsidRDefault="00635509">
            <w:pPr>
              <w:pStyle w:val="TableContent"/>
            </w:pPr>
            <w:r>
              <w:rPr>
                <w:rFonts w:ascii="Courier New" w:eastAsia="Courier New" w:hAnsi="Courier New" w:cs="Courier New"/>
                <w:color w:val="000000"/>
              </w:rPr>
              <w:t xml:space="preserve">Le boîtier Pi surveille la tension, le courant et la température de la batterie et avertit la supervision à chaque changement de valeur. </w:t>
            </w:r>
            <w:r>
              <w:t xml:space="preserve"> </w:t>
            </w:r>
          </w:p>
          <w:p w14:paraId="51385DC5" w14:textId="77777777" w:rsidR="0082713B" w:rsidRDefault="00635509">
            <w:pPr>
              <w:pStyle w:val="TableContent"/>
            </w:pPr>
            <w:r>
              <w:rPr>
                <w:rFonts w:ascii="Courier New" w:eastAsia="Courier New" w:hAnsi="Courier New" w:cs="Courier New"/>
                <w:color w:val="000000"/>
              </w:rPr>
              <w:t>SI le seuil mini est atteint, la supervision prévient le démonstrateur que la batterie est faible.</w:t>
            </w:r>
          </w:p>
        </w:tc>
      </w:tr>
    </w:tbl>
    <w:p w14:paraId="08962EAE" w14:textId="77777777" w:rsidR="0082713B" w:rsidRDefault="0082713B"/>
    <w:p w14:paraId="048989E1" w14:textId="77777777" w:rsidR="0082713B" w:rsidRDefault="00635509">
      <w:r>
        <w:br w:type="page"/>
      </w:r>
    </w:p>
    <w:p w14:paraId="2B7B26D9" w14:textId="77777777" w:rsidR="0082713B" w:rsidRDefault="00635509">
      <w:pPr>
        <w:pStyle w:val="Titre1"/>
      </w:pPr>
      <w:bookmarkStart w:id="64" w:name="sYFr30KAUChCiQ9l"/>
      <w:bookmarkStart w:id="65" w:name="1XifeUKAUChCnQwJ_sYFr30KAUChCiQ9m"/>
      <w:bookmarkEnd w:id="64"/>
      <w:r>
        <w:lastRenderedPageBreak/>
        <w:t>Déposer le HP3</w:t>
      </w:r>
      <w:bookmarkEnd w:id="65"/>
    </w:p>
    <w:p w14:paraId="2E8E2FD2" w14:textId="77777777" w:rsidR="0082713B" w:rsidRDefault="00635509">
      <w:bookmarkStart w:id="66" w:name="1XifeUKAUChCnQwJ_sYFr30KAUChCiQ9n"/>
      <w:r>
        <w:rPr>
          <w:noProof/>
          <w:lang w:eastAsia="fr-FR" w:bidi="ar-SA"/>
        </w:rPr>
        <w:drawing>
          <wp:inline distT="0" distB="0" distL="0" distR="0" wp14:anchorId="1FD690CF" wp14:editId="057E180A">
            <wp:extent cx="5757031" cy="1991621"/>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5"/>
                    <a:stretch>
                      <a:fillRect/>
                    </a:stretch>
                  </pic:blipFill>
                  <pic:spPr>
                    <a:xfrm>
                      <a:off x="0" y="0"/>
                      <a:ext cx="5757031" cy="1991621"/>
                    </a:xfrm>
                    <a:prstGeom prst="rect">
                      <a:avLst/>
                    </a:prstGeom>
                  </pic:spPr>
                </pic:pic>
              </a:graphicData>
            </a:graphic>
          </wp:inline>
        </w:drawing>
      </w:r>
      <w:bookmarkEnd w:id="6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3E23A37A"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1FCD4EBA"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251FB55" w14:textId="77777777" w:rsidR="0082713B" w:rsidRDefault="00635509">
            <w:pPr>
              <w:pStyle w:val="TableHeader"/>
            </w:pPr>
            <w:r>
              <w:t>Valeur</w:t>
            </w:r>
          </w:p>
        </w:tc>
      </w:tr>
      <w:tr w:rsidR="0082713B" w14:paraId="32C4AB88" w14:textId="77777777">
        <w:tc>
          <w:tcPr>
            <w:tcW w:w="2720" w:type="dxa"/>
            <w:tcBorders>
              <w:top w:val="single" w:sz="8" w:space="0" w:color="000000"/>
              <w:left w:val="single" w:sz="8" w:space="0" w:color="000000"/>
              <w:bottom w:val="single" w:sz="8" w:space="0" w:color="000000"/>
              <w:right w:val="single" w:sz="8" w:space="0" w:color="000000"/>
            </w:tcBorders>
          </w:tcPr>
          <w:p w14:paraId="7843509D"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49789A4F" w14:textId="77777777" w:rsidR="0082713B" w:rsidRDefault="00635509">
            <w:pPr>
              <w:pStyle w:val="TableContent"/>
            </w:pPr>
            <w:r>
              <w:rPr>
                <w:rFonts w:ascii="Courier New" w:eastAsia="Courier New" w:hAnsi="Courier New" w:cs="Courier New"/>
                <w:color w:val="000000"/>
              </w:rPr>
              <w:t>La dépose du module fictif HP3 se fait en une seule opération avec repli du bras (mouvement 4) en fin de dépos</w:t>
            </w:r>
            <w:r>
              <w:rPr>
                <w:rFonts w:ascii="Courier New" w:eastAsia="Courier New" w:hAnsi="Courier New" w:cs="Courier New"/>
                <w:color w:val="000000"/>
              </w:rPr>
              <w:t>e. L'automate doit mémoriser la position de dépose du module HP3 pour permettre le reprise de ce module plus tard.</w:t>
            </w:r>
          </w:p>
        </w:tc>
      </w:tr>
    </w:tbl>
    <w:p w14:paraId="3DF54A49" w14:textId="77777777" w:rsidR="0082713B" w:rsidRDefault="0082713B"/>
    <w:p w14:paraId="062FB01C" w14:textId="77777777" w:rsidR="0082713B" w:rsidRDefault="00635509">
      <w:r>
        <w:br w:type="page"/>
      </w:r>
    </w:p>
    <w:p w14:paraId="6E83D0A0" w14:textId="77777777" w:rsidR="0082713B" w:rsidRDefault="00635509">
      <w:pPr>
        <w:pStyle w:val="Titre1"/>
      </w:pPr>
      <w:bookmarkStart w:id="67" w:name="IEFr30KAUChCiQ9p"/>
      <w:bookmarkStart w:id="68" w:name="I02VJUKGAqACHw77_IEFr30KAUChCiQ9q"/>
      <w:bookmarkEnd w:id="67"/>
      <w:r>
        <w:lastRenderedPageBreak/>
        <w:t>ExecMouvementBras</w:t>
      </w:r>
      <w:bookmarkEnd w:id="68"/>
    </w:p>
    <w:p w14:paraId="51E77BA4" w14:textId="77777777" w:rsidR="0082713B" w:rsidRDefault="00635509">
      <w:bookmarkStart w:id="69" w:name="I02VJUKGAqACHw77_IEFr30KAUChCiQ9r"/>
      <w:r>
        <w:rPr>
          <w:noProof/>
          <w:lang w:eastAsia="fr-FR" w:bidi="ar-SA"/>
        </w:rPr>
        <w:drawing>
          <wp:inline distT="0" distB="0" distL="0" distR="0" wp14:anchorId="516CEC02" wp14:editId="5AA6E14A">
            <wp:extent cx="5757031" cy="4876727"/>
            <wp:effectExtent l="19050" t="0" r="0" b="0"/>
            <wp:docPr id="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6"/>
                    <a:stretch>
                      <a:fillRect/>
                    </a:stretch>
                  </pic:blipFill>
                  <pic:spPr>
                    <a:xfrm>
                      <a:off x="0" y="0"/>
                      <a:ext cx="5757031" cy="4876727"/>
                    </a:xfrm>
                    <a:prstGeom prst="rect">
                      <a:avLst/>
                    </a:prstGeom>
                  </pic:spPr>
                </pic:pic>
              </a:graphicData>
            </a:graphic>
          </wp:inline>
        </w:drawing>
      </w:r>
      <w:bookmarkEnd w:id="69"/>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2ED9916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87F239C"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085FA22" w14:textId="77777777" w:rsidR="0082713B" w:rsidRDefault="00635509">
            <w:pPr>
              <w:pStyle w:val="TableHeader"/>
            </w:pPr>
            <w:r>
              <w:t>Valeur</w:t>
            </w:r>
          </w:p>
        </w:tc>
      </w:tr>
      <w:tr w:rsidR="0082713B" w14:paraId="142F15C4" w14:textId="77777777">
        <w:tc>
          <w:tcPr>
            <w:tcW w:w="2720" w:type="dxa"/>
            <w:tcBorders>
              <w:top w:val="single" w:sz="8" w:space="0" w:color="000000"/>
              <w:left w:val="single" w:sz="8" w:space="0" w:color="000000"/>
              <w:bottom w:val="single" w:sz="8" w:space="0" w:color="000000"/>
              <w:right w:val="single" w:sz="8" w:space="0" w:color="000000"/>
            </w:tcBorders>
          </w:tcPr>
          <w:p w14:paraId="6BAB7528"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BBA5DFB" w14:textId="77777777" w:rsidR="0082713B" w:rsidRDefault="00635509">
            <w:pPr>
              <w:pStyle w:val="TableContent"/>
            </w:pPr>
            <w:r>
              <w:rPr>
                <w:rFonts w:ascii="Courier New" w:eastAsia="Courier New" w:hAnsi="Courier New" w:cs="Courier New"/>
                <w:color w:val="000000"/>
              </w:rPr>
              <w:t>Fait exécuter à l'automate un mouvement de transfert du bras d'un point A à un point B (mé</w:t>
            </w:r>
            <w:r>
              <w:rPr>
                <w:rFonts w:ascii="Courier New" w:eastAsia="Courier New" w:hAnsi="Courier New" w:cs="Courier New"/>
                <w:color w:val="000000"/>
              </w:rPr>
              <w:t xml:space="preserve">morisation des trajectoires). </w:t>
            </w:r>
            <w:r>
              <w:t xml:space="preserve"> </w:t>
            </w:r>
          </w:p>
          <w:p w14:paraId="27B42B58" w14:textId="77777777" w:rsidR="0082713B" w:rsidRDefault="00635509">
            <w:pPr>
              <w:pStyle w:val="TableContent"/>
            </w:pPr>
            <w:r>
              <w:rPr>
                <w:rFonts w:ascii="Courier New" w:eastAsia="Courier New" w:hAnsi="Courier New" w:cs="Courier New"/>
                <w:color w:val="000000"/>
              </w:rPr>
              <w:t xml:space="preserve">L'IHM pendant le déplacement indique l'écran la progression du mouvement en pourcentage et indique la fin du mouvement. </w:t>
            </w:r>
            <w:r>
              <w:t xml:space="preserve"> </w:t>
            </w:r>
          </w:p>
          <w:p w14:paraId="45EF9B8C" w14:textId="77777777" w:rsidR="0082713B" w:rsidRDefault="00635509">
            <w:pPr>
              <w:pStyle w:val="TableContent"/>
            </w:pPr>
            <w:r>
              <w:rPr>
                <w:rFonts w:ascii="Courier New" w:eastAsia="Courier New" w:hAnsi="Courier New" w:cs="Courier New"/>
                <w:color w:val="000000"/>
              </w:rPr>
              <w:t>En cas d'erreur, on ouvre une popup pour informer le démonstrateur de l'occurence d'un problème.</w:t>
            </w:r>
          </w:p>
        </w:tc>
      </w:tr>
    </w:tbl>
    <w:p w14:paraId="6D62B3C0" w14:textId="77777777" w:rsidR="0082713B" w:rsidRDefault="0082713B"/>
    <w:p w14:paraId="7E96CBC0" w14:textId="77777777" w:rsidR="0082713B" w:rsidRDefault="00635509">
      <w:r>
        <w:br w:type="page"/>
      </w:r>
    </w:p>
    <w:p w14:paraId="7A138074" w14:textId="77777777" w:rsidR="0082713B" w:rsidRDefault="00635509">
      <w:pPr>
        <w:pStyle w:val="Titre1"/>
      </w:pPr>
      <w:bookmarkStart w:id="70" w:name="x0Fr30KAUChCiQ9t"/>
      <w:bookmarkStart w:id="71" w:name="ypxdJUKGAqACHxKS_x0Fr30KAUChCiQ9u"/>
      <w:bookmarkEnd w:id="70"/>
      <w:r>
        <w:lastRenderedPageBreak/>
        <w:t>Afficher données SEIS</w:t>
      </w:r>
      <w:bookmarkEnd w:id="71"/>
    </w:p>
    <w:p w14:paraId="5933DE25" w14:textId="77777777" w:rsidR="0082713B" w:rsidRDefault="00635509">
      <w:bookmarkStart w:id="72" w:name="ypxdJUKGAqACHxKS_x0Fr30KAUChCiQ9v"/>
      <w:r>
        <w:rPr>
          <w:noProof/>
          <w:lang w:eastAsia="fr-FR" w:bidi="ar-SA"/>
        </w:rPr>
        <w:drawing>
          <wp:inline distT="0" distB="0" distL="0" distR="0" wp14:anchorId="4F1DC88C" wp14:editId="44A37595">
            <wp:extent cx="5757031" cy="2291633"/>
            <wp:effectExtent l="19050" t="0" r="0" b="0"/>
            <wp:docPr id="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8.png"/>
                    <pic:cNvPicPr/>
                  </pic:nvPicPr>
                  <pic:blipFill>
                    <a:blip r:embed="rId17"/>
                    <a:stretch>
                      <a:fillRect/>
                    </a:stretch>
                  </pic:blipFill>
                  <pic:spPr>
                    <a:xfrm>
                      <a:off x="0" y="0"/>
                      <a:ext cx="5757031" cy="2291633"/>
                    </a:xfrm>
                    <a:prstGeom prst="rect">
                      <a:avLst/>
                    </a:prstGeom>
                  </pic:spPr>
                </pic:pic>
              </a:graphicData>
            </a:graphic>
          </wp:inline>
        </w:drawing>
      </w:r>
      <w:bookmarkEnd w:id="7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012245DC"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5DE22F5"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5EFF1F7" w14:textId="77777777" w:rsidR="0082713B" w:rsidRDefault="00635509">
            <w:pPr>
              <w:pStyle w:val="TableHeader"/>
            </w:pPr>
            <w:r>
              <w:t>Valeur</w:t>
            </w:r>
          </w:p>
        </w:tc>
      </w:tr>
      <w:tr w:rsidR="0082713B" w14:paraId="504D90E4" w14:textId="77777777">
        <w:tc>
          <w:tcPr>
            <w:tcW w:w="2720" w:type="dxa"/>
            <w:tcBorders>
              <w:top w:val="single" w:sz="8" w:space="0" w:color="000000"/>
              <w:left w:val="single" w:sz="8" w:space="0" w:color="000000"/>
              <w:bottom w:val="single" w:sz="8" w:space="0" w:color="000000"/>
              <w:right w:val="single" w:sz="8" w:space="0" w:color="000000"/>
            </w:tcBorders>
          </w:tcPr>
          <w:p w14:paraId="1ADEB415"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CAF5515" w14:textId="77777777" w:rsidR="0082713B" w:rsidRDefault="00635509">
            <w:pPr>
              <w:pStyle w:val="TableContent"/>
            </w:pPr>
            <w:r>
              <w:rPr>
                <w:rFonts w:ascii="Courier New" w:eastAsia="Courier New" w:hAnsi="Courier New" w:cs="Courier New"/>
                <w:color w:val="000000"/>
              </w:rPr>
              <w:t xml:space="preserve">PréCdt : le SEIS est sur le sol et initialisé. </w:t>
            </w:r>
            <w:r>
              <w:t xml:space="preserve"> </w:t>
            </w:r>
          </w:p>
          <w:p w14:paraId="1D5FE89A" w14:textId="77777777" w:rsidR="0082713B" w:rsidRDefault="00635509">
            <w:pPr>
              <w:pStyle w:val="TableContent"/>
            </w:pPr>
            <w:r>
              <w:t xml:space="preserve"> </w:t>
            </w:r>
          </w:p>
          <w:p w14:paraId="036B0F46" w14:textId="77777777" w:rsidR="0082713B" w:rsidRDefault="00635509">
            <w:pPr>
              <w:pStyle w:val="TableContent"/>
            </w:pPr>
            <w:r>
              <w:rPr>
                <w:rFonts w:ascii="Courier New" w:eastAsia="Courier New" w:hAnsi="Courier New" w:cs="Courier New"/>
                <w:color w:val="000000"/>
              </w:rPr>
              <w:t xml:space="preserve">l'IHM affiche sur des courbes les données envoyées par le boîtier PI par lecture de ces données dans le SEIS. </w:t>
            </w:r>
            <w:r>
              <w:t xml:space="preserve"> </w:t>
            </w:r>
          </w:p>
          <w:p w14:paraId="3D35B42A" w14:textId="77777777" w:rsidR="0082713B" w:rsidRDefault="00635509">
            <w:pPr>
              <w:pStyle w:val="TableContent"/>
            </w:pPr>
            <w:r>
              <w:rPr>
                <w:rFonts w:ascii="Courier New" w:eastAsia="Courier New" w:hAnsi="Courier New" w:cs="Courier New"/>
                <w:color w:val="000000"/>
              </w:rPr>
              <w:t>Une autre architecture pourrait ê</w:t>
            </w:r>
            <w:r>
              <w:rPr>
                <w:rFonts w:ascii="Courier New" w:eastAsia="Courier New" w:hAnsi="Courier New" w:cs="Courier New"/>
                <w:color w:val="000000"/>
              </w:rPr>
              <w:t>tre de lire directement le SEIS à partir de l'IHM.</w:t>
            </w:r>
          </w:p>
        </w:tc>
      </w:tr>
    </w:tbl>
    <w:p w14:paraId="4ABC484E" w14:textId="77777777" w:rsidR="0082713B" w:rsidRDefault="0082713B"/>
    <w:p w14:paraId="342EAB22" w14:textId="77777777" w:rsidR="0082713B" w:rsidRDefault="00635509">
      <w:r>
        <w:br w:type="page"/>
      </w:r>
    </w:p>
    <w:p w14:paraId="7D68062C" w14:textId="77777777" w:rsidR="0082713B" w:rsidRDefault="00635509">
      <w:pPr>
        <w:pStyle w:val="Titre1"/>
      </w:pPr>
      <w:bookmarkStart w:id="73" w:name="QsFr30KAUChCiQ9x"/>
      <w:bookmarkStart w:id="74" w:name="5sNUlUKGAqACHxRH_QsFr30KAUChCiQ9y"/>
      <w:bookmarkEnd w:id="73"/>
      <w:r>
        <w:lastRenderedPageBreak/>
        <w:t>Replier le Lander</w:t>
      </w:r>
      <w:bookmarkEnd w:id="74"/>
    </w:p>
    <w:p w14:paraId="1AC1C97C" w14:textId="77777777" w:rsidR="0082713B" w:rsidRDefault="00635509">
      <w:bookmarkStart w:id="75" w:name="5sNUlUKGAqACHxRH_QsFr30KAUChCiQ9z"/>
      <w:r>
        <w:rPr>
          <w:noProof/>
          <w:lang w:eastAsia="fr-FR" w:bidi="ar-SA"/>
        </w:rPr>
        <w:drawing>
          <wp:inline distT="0" distB="0" distL="0" distR="0" wp14:anchorId="4DE29CFC" wp14:editId="09AD50CF">
            <wp:extent cx="5757031" cy="5818603"/>
            <wp:effectExtent l="19050" t="0" r="0" b="0"/>
            <wp:docPr id="6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9.png"/>
                    <pic:cNvPicPr/>
                  </pic:nvPicPr>
                  <pic:blipFill>
                    <a:blip r:embed="rId18"/>
                    <a:stretch>
                      <a:fillRect/>
                    </a:stretch>
                  </pic:blipFill>
                  <pic:spPr>
                    <a:xfrm>
                      <a:off x="0" y="0"/>
                      <a:ext cx="5757031" cy="5818603"/>
                    </a:xfrm>
                    <a:prstGeom prst="rect">
                      <a:avLst/>
                    </a:prstGeom>
                  </pic:spPr>
                </pic:pic>
              </a:graphicData>
            </a:graphic>
          </wp:inline>
        </w:drawing>
      </w:r>
      <w:bookmarkEnd w:id="75"/>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57BFCD59"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175B6B7F"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937AB9F" w14:textId="77777777" w:rsidR="0082713B" w:rsidRDefault="00635509">
            <w:pPr>
              <w:pStyle w:val="TableHeader"/>
            </w:pPr>
            <w:r>
              <w:t>Valeur</w:t>
            </w:r>
          </w:p>
        </w:tc>
      </w:tr>
      <w:tr w:rsidR="0082713B" w14:paraId="611E7E87" w14:textId="77777777">
        <w:tc>
          <w:tcPr>
            <w:tcW w:w="2720" w:type="dxa"/>
            <w:tcBorders>
              <w:top w:val="single" w:sz="8" w:space="0" w:color="000000"/>
              <w:left w:val="single" w:sz="8" w:space="0" w:color="000000"/>
              <w:bottom w:val="single" w:sz="8" w:space="0" w:color="000000"/>
              <w:right w:val="single" w:sz="8" w:space="0" w:color="000000"/>
            </w:tcBorders>
          </w:tcPr>
          <w:p w14:paraId="7435C052"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4D2006B2" w14:textId="77777777" w:rsidR="0082713B" w:rsidRDefault="00635509">
            <w:pPr>
              <w:pStyle w:val="TableContent"/>
            </w:pPr>
            <w:r>
              <w:rPr>
                <w:rFonts w:ascii="Courier New" w:eastAsia="Courier New" w:hAnsi="Courier New" w:cs="Courier New"/>
                <w:color w:val="000000"/>
              </w:rPr>
              <w:t xml:space="preserve">Le repli du Lander consiste à reprendre tout ce qui a été déposer (on ne fait rien si l'élément à reprendre et déjà sur le Lander). </w:t>
            </w:r>
            <w:r>
              <w:t xml:space="preserve"> </w:t>
            </w:r>
          </w:p>
          <w:p w14:paraId="60ADACB5" w14:textId="77777777" w:rsidR="0082713B" w:rsidRDefault="00635509">
            <w:pPr>
              <w:pStyle w:val="TableContent"/>
            </w:pPr>
            <w:r>
              <w:rPr>
                <w:rFonts w:ascii="Courier New" w:eastAsia="Courier New" w:hAnsi="Courier New" w:cs="Courier New"/>
                <w:color w:val="000000"/>
              </w:rPr>
              <w:t>Puis à replier complè</w:t>
            </w:r>
            <w:r>
              <w:rPr>
                <w:rFonts w:ascii="Courier New" w:eastAsia="Courier New" w:hAnsi="Courier New" w:cs="Courier New"/>
                <w:color w:val="000000"/>
              </w:rPr>
              <w:t xml:space="preserve">tement le bras, les panneaux solaires. </w:t>
            </w:r>
            <w:r>
              <w:t xml:space="preserve"> </w:t>
            </w:r>
          </w:p>
          <w:p w14:paraId="01C797FD" w14:textId="77777777" w:rsidR="0082713B" w:rsidRDefault="00635509">
            <w:pPr>
              <w:pStyle w:val="TableContent"/>
            </w:pPr>
            <w:r>
              <w:rPr>
                <w:rFonts w:ascii="Courier New" w:eastAsia="Courier New" w:hAnsi="Courier New" w:cs="Courier New"/>
                <w:color w:val="000000"/>
              </w:rPr>
              <w:t>Ensuite le démonstrateur demande la coupure de la puissance pour finir le repli du bras et le stockage du Lander.</w:t>
            </w:r>
          </w:p>
        </w:tc>
      </w:tr>
    </w:tbl>
    <w:p w14:paraId="69E8F508" w14:textId="77777777" w:rsidR="0082713B" w:rsidRDefault="0082713B"/>
    <w:p w14:paraId="290D2BA5" w14:textId="77777777" w:rsidR="0082713B" w:rsidRDefault="00635509">
      <w:r>
        <w:br w:type="page"/>
      </w:r>
    </w:p>
    <w:p w14:paraId="79501674" w14:textId="77777777" w:rsidR="0082713B" w:rsidRDefault="00635509">
      <w:pPr>
        <w:pStyle w:val="Titre1"/>
      </w:pPr>
      <w:bookmarkStart w:id="76" w:name="5CFr30KAUChCiQ91"/>
      <w:bookmarkStart w:id="77" w:name="bO0clUKGAqACHxZ9_5CFr30KAUChCiQ92"/>
      <w:bookmarkEnd w:id="76"/>
      <w:r>
        <w:lastRenderedPageBreak/>
        <w:t>DéplierPanneauxSolaires</w:t>
      </w:r>
      <w:bookmarkEnd w:id="77"/>
    </w:p>
    <w:p w14:paraId="107A6537" w14:textId="77777777" w:rsidR="0082713B" w:rsidRDefault="00635509">
      <w:bookmarkStart w:id="78" w:name="bO0clUKGAqACHxZ9_5CFr30KAUChCiQ93"/>
      <w:r>
        <w:rPr>
          <w:noProof/>
          <w:lang w:eastAsia="fr-FR" w:bidi="ar-SA"/>
        </w:rPr>
        <w:drawing>
          <wp:inline distT="0" distB="0" distL="0" distR="0" wp14:anchorId="5901BFD5" wp14:editId="332935C8">
            <wp:extent cx="5757031" cy="4714152"/>
            <wp:effectExtent l="19050" t="0" r="0" b="0"/>
            <wp:docPr id="6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0.png"/>
                    <pic:cNvPicPr/>
                  </pic:nvPicPr>
                  <pic:blipFill>
                    <a:blip r:embed="rId19"/>
                    <a:stretch>
                      <a:fillRect/>
                    </a:stretch>
                  </pic:blipFill>
                  <pic:spPr>
                    <a:xfrm>
                      <a:off x="0" y="0"/>
                      <a:ext cx="5757031" cy="4714152"/>
                    </a:xfrm>
                    <a:prstGeom prst="rect">
                      <a:avLst/>
                    </a:prstGeom>
                  </pic:spPr>
                </pic:pic>
              </a:graphicData>
            </a:graphic>
          </wp:inline>
        </w:drawing>
      </w:r>
      <w:bookmarkEnd w:id="78"/>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22BE3A80"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289B93C"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8940CDD" w14:textId="77777777" w:rsidR="0082713B" w:rsidRDefault="00635509">
            <w:pPr>
              <w:pStyle w:val="TableHeader"/>
            </w:pPr>
            <w:r>
              <w:t>Valeur</w:t>
            </w:r>
          </w:p>
        </w:tc>
      </w:tr>
      <w:tr w:rsidR="0082713B" w14:paraId="50C05E84" w14:textId="77777777">
        <w:tc>
          <w:tcPr>
            <w:tcW w:w="2720" w:type="dxa"/>
            <w:tcBorders>
              <w:top w:val="single" w:sz="8" w:space="0" w:color="000000"/>
              <w:left w:val="single" w:sz="8" w:space="0" w:color="000000"/>
              <w:bottom w:val="single" w:sz="8" w:space="0" w:color="000000"/>
              <w:right w:val="single" w:sz="8" w:space="0" w:color="000000"/>
            </w:tcBorders>
          </w:tcPr>
          <w:p w14:paraId="76D70D86"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32EC365" w14:textId="77777777" w:rsidR="0082713B" w:rsidRDefault="00635509">
            <w:pPr>
              <w:pStyle w:val="TableContent"/>
            </w:pPr>
            <w:r>
              <w:rPr>
                <w:rFonts w:ascii="Courier New" w:eastAsia="Courier New" w:hAnsi="Courier New" w:cs="Courier New"/>
                <w:color w:val="000000"/>
              </w:rPr>
              <w:t xml:space="preserve">Identique pour replier les panneaux solaires. </w:t>
            </w:r>
            <w:r>
              <w:t xml:space="preserve"> </w:t>
            </w:r>
          </w:p>
          <w:p w14:paraId="240ABAF5" w14:textId="77777777" w:rsidR="0082713B" w:rsidRDefault="00635509">
            <w:pPr>
              <w:pStyle w:val="TableContent"/>
            </w:pPr>
            <w:r>
              <w:rPr>
                <w:rFonts w:ascii="Courier New" w:eastAsia="Courier New" w:hAnsi="Courier New" w:cs="Courier New"/>
                <w:color w:val="000000"/>
              </w:rPr>
              <w:t xml:space="preserve">Demande à l'automate de déplier totalement les panneaux solaires. </w:t>
            </w:r>
            <w:r>
              <w:t xml:space="preserve"> </w:t>
            </w:r>
          </w:p>
          <w:p w14:paraId="4AB3047F" w14:textId="77777777" w:rsidR="0082713B" w:rsidRDefault="00635509">
            <w:pPr>
              <w:pStyle w:val="TableContent"/>
            </w:pPr>
            <w:r>
              <w:rPr>
                <w:rFonts w:ascii="Courier New" w:eastAsia="Courier New" w:hAnsi="Courier New" w:cs="Courier New"/>
                <w:color w:val="000000"/>
              </w:rPr>
              <w:t>En cas d'erreur, une popup indique au démonstrateur le problème.</w:t>
            </w:r>
          </w:p>
        </w:tc>
      </w:tr>
    </w:tbl>
    <w:p w14:paraId="7EF6DABF" w14:textId="77777777" w:rsidR="0082713B" w:rsidRDefault="0082713B"/>
    <w:p w14:paraId="5F32C7B2" w14:textId="77777777" w:rsidR="0082713B" w:rsidRDefault="00635509">
      <w:r>
        <w:br w:type="page"/>
      </w:r>
    </w:p>
    <w:p w14:paraId="3A23F0AD" w14:textId="77777777" w:rsidR="0082713B" w:rsidRDefault="00635509">
      <w:pPr>
        <w:pStyle w:val="Titre1"/>
      </w:pPr>
      <w:bookmarkStart w:id="79" w:name="6yFr30KAUChCiQ95"/>
      <w:bookmarkStart w:id="80" w:name="jpD8lUKGAqACHxhY_6yFr30KAUChCiQ96"/>
      <w:bookmarkEnd w:id="79"/>
      <w:r>
        <w:lastRenderedPageBreak/>
        <w:t>Reprendre le SEIS</w:t>
      </w:r>
      <w:bookmarkEnd w:id="80"/>
    </w:p>
    <w:p w14:paraId="0FD4DDBD" w14:textId="77777777" w:rsidR="0082713B" w:rsidRDefault="00635509">
      <w:bookmarkStart w:id="81" w:name="jpD8lUKGAqACHxhY_6yFr30KAUChCiQ97"/>
      <w:r>
        <w:rPr>
          <w:noProof/>
          <w:lang w:eastAsia="fr-FR" w:bidi="ar-SA"/>
        </w:rPr>
        <w:drawing>
          <wp:inline distT="0" distB="0" distL="0" distR="0" wp14:anchorId="4F01069B" wp14:editId="7567570D">
            <wp:extent cx="5757031" cy="3323164"/>
            <wp:effectExtent l="19050" t="0" r="0" b="0"/>
            <wp:docPr id="6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1.png"/>
                    <pic:cNvPicPr/>
                  </pic:nvPicPr>
                  <pic:blipFill>
                    <a:blip r:embed="rId20"/>
                    <a:stretch>
                      <a:fillRect/>
                    </a:stretch>
                  </pic:blipFill>
                  <pic:spPr>
                    <a:xfrm>
                      <a:off x="0" y="0"/>
                      <a:ext cx="5757031" cy="3323164"/>
                    </a:xfrm>
                    <a:prstGeom prst="rect">
                      <a:avLst/>
                    </a:prstGeom>
                  </pic:spPr>
                </pic:pic>
              </a:graphicData>
            </a:graphic>
          </wp:inline>
        </w:drawing>
      </w:r>
      <w:bookmarkEnd w:id="81"/>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4EDB398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744B5AAC"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9E26F79" w14:textId="77777777" w:rsidR="0082713B" w:rsidRDefault="00635509">
            <w:pPr>
              <w:pStyle w:val="TableHeader"/>
            </w:pPr>
            <w:r>
              <w:t>Valeur</w:t>
            </w:r>
          </w:p>
        </w:tc>
      </w:tr>
      <w:tr w:rsidR="0082713B" w14:paraId="4324CA73" w14:textId="77777777">
        <w:tc>
          <w:tcPr>
            <w:tcW w:w="2720" w:type="dxa"/>
            <w:tcBorders>
              <w:top w:val="single" w:sz="8" w:space="0" w:color="000000"/>
              <w:left w:val="single" w:sz="8" w:space="0" w:color="000000"/>
              <w:bottom w:val="single" w:sz="8" w:space="0" w:color="000000"/>
              <w:right w:val="single" w:sz="8" w:space="0" w:color="000000"/>
            </w:tcBorders>
          </w:tcPr>
          <w:p w14:paraId="4B3A5E82"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19488E1A" w14:textId="77777777" w:rsidR="0082713B" w:rsidRDefault="00635509">
            <w:pPr>
              <w:pStyle w:val="TableContent"/>
            </w:pPr>
            <w:r>
              <w:rPr>
                <w:rFonts w:ascii="Courier New" w:eastAsia="Courier New" w:hAnsi="Courier New" w:cs="Courier New"/>
                <w:color w:val="000000"/>
              </w:rPr>
              <w:t xml:space="preserve">Reprise du SEIS : </w:t>
            </w:r>
            <w:r>
              <w:t xml:space="preserve"> </w:t>
            </w:r>
          </w:p>
          <w:p w14:paraId="0F802C01" w14:textId="77777777" w:rsidR="0082713B" w:rsidRDefault="00635509">
            <w:pPr>
              <w:pStyle w:val="TableContent"/>
            </w:pPr>
            <w:r>
              <w:rPr>
                <w:rFonts w:ascii="Courier New" w:eastAsia="Courier New" w:hAnsi="Courier New" w:cs="Courier New"/>
                <w:color w:val="000000"/>
              </w:rPr>
              <w:t>On ar</w:t>
            </w:r>
            <w:r>
              <w:rPr>
                <w:rFonts w:ascii="Courier New" w:eastAsia="Courier New" w:hAnsi="Courier New" w:cs="Courier New"/>
                <w:color w:val="000000"/>
              </w:rPr>
              <w:t>rête l'acquisition des données du SEIS, on reprend d'abord le bouclier WTS, on coupe l'alimentation du SEIS. Puis on reprend le SEIS pour le remettre sur le Lander.</w:t>
            </w:r>
          </w:p>
        </w:tc>
      </w:tr>
    </w:tbl>
    <w:p w14:paraId="75777E6F" w14:textId="77777777" w:rsidR="0082713B" w:rsidRDefault="0082713B"/>
    <w:p w14:paraId="043A4E4E" w14:textId="77777777" w:rsidR="0082713B" w:rsidRDefault="00635509">
      <w:r>
        <w:br w:type="page"/>
      </w:r>
    </w:p>
    <w:p w14:paraId="4BDAC20E" w14:textId="77777777" w:rsidR="0082713B" w:rsidRDefault="00635509">
      <w:pPr>
        <w:pStyle w:val="Titre1"/>
      </w:pPr>
      <w:bookmarkStart w:id="82" w:name="VqFr30KAUChCiQ99"/>
      <w:bookmarkStart w:id="83" w:name="cGJClUKGAqACHxk1_VqFr30KAUChCiQ9."/>
      <w:bookmarkEnd w:id="82"/>
      <w:r>
        <w:lastRenderedPageBreak/>
        <w:t>Initialiser l'IHM</w:t>
      </w:r>
      <w:bookmarkEnd w:id="83"/>
    </w:p>
    <w:p w14:paraId="22536403" w14:textId="77777777" w:rsidR="0082713B" w:rsidRDefault="00635509">
      <w:bookmarkStart w:id="84" w:name="cGJClUKGAqACHxk1_VqFr30KAUChCiQ9_"/>
      <w:r>
        <w:rPr>
          <w:noProof/>
          <w:lang w:eastAsia="fr-FR" w:bidi="ar-SA"/>
        </w:rPr>
        <w:drawing>
          <wp:inline distT="0" distB="0" distL="0" distR="0" wp14:anchorId="18837966" wp14:editId="06D4F249">
            <wp:extent cx="5581650" cy="4248150"/>
            <wp:effectExtent l="19050" t="0" r="0" b="0"/>
            <wp:docPr id="6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2.png"/>
                    <pic:cNvPicPr/>
                  </pic:nvPicPr>
                  <pic:blipFill>
                    <a:blip r:embed="rId21"/>
                    <a:stretch>
                      <a:fillRect/>
                    </a:stretch>
                  </pic:blipFill>
                  <pic:spPr>
                    <a:xfrm>
                      <a:off x="0" y="0"/>
                      <a:ext cx="5581650" cy="4248150"/>
                    </a:xfrm>
                    <a:prstGeom prst="rect">
                      <a:avLst/>
                    </a:prstGeom>
                  </pic:spPr>
                </pic:pic>
              </a:graphicData>
            </a:graphic>
          </wp:inline>
        </w:drawing>
      </w:r>
      <w:bookmarkEnd w:id="84"/>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09C53C41"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74308128"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3D7D2F9" w14:textId="77777777" w:rsidR="0082713B" w:rsidRDefault="00635509">
            <w:pPr>
              <w:pStyle w:val="TableHeader"/>
            </w:pPr>
            <w:r>
              <w:t>Valeur</w:t>
            </w:r>
          </w:p>
        </w:tc>
      </w:tr>
      <w:tr w:rsidR="0082713B" w14:paraId="25B35B3D" w14:textId="77777777">
        <w:tc>
          <w:tcPr>
            <w:tcW w:w="2720" w:type="dxa"/>
            <w:tcBorders>
              <w:top w:val="single" w:sz="8" w:space="0" w:color="000000"/>
              <w:left w:val="single" w:sz="8" w:space="0" w:color="000000"/>
              <w:bottom w:val="single" w:sz="8" w:space="0" w:color="000000"/>
              <w:right w:val="single" w:sz="8" w:space="0" w:color="000000"/>
            </w:tcBorders>
          </w:tcPr>
          <w:p w14:paraId="6EA53A04"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3AF9254" w14:textId="77777777" w:rsidR="0082713B" w:rsidRDefault="00635509">
            <w:pPr>
              <w:pStyle w:val="TableContent"/>
            </w:pPr>
            <w:r>
              <w:rPr>
                <w:rFonts w:ascii="Courier New" w:eastAsia="Courier New" w:hAnsi="Courier New" w:cs="Courier New"/>
                <w:color w:val="000000"/>
              </w:rPr>
              <w:t>Ceci peut se faire à</w:t>
            </w:r>
            <w:r>
              <w:rPr>
                <w:rFonts w:ascii="Courier New" w:eastAsia="Courier New" w:hAnsi="Courier New" w:cs="Courier New"/>
                <w:color w:val="000000"/>
              </w:rPr>
              <w:t xml:space="preserve"> tout moment pour lancer ou relancer l'IHM du superviseur. </w:t>
            </w:r>
            <w:r>
              <w:t xml:space="preserve"> </w:t>
            </w:r>
          </w:p>
          <w:p w14:paraId="118D897E" w14:textId="77777777" w:rsidR="0082713B" w:rsidRDefault="00635509">
            <w:pPr>
              <w:pStyle w:val="TableContent"/>
            </w:pPr>
            <w:r>
              <w:rPr>
                <w:rFonts w:ascii="Courier New" w:eastAsia="Courier New" w:hAnsi="Courier New" w:cs="Courier New"/>
                <w:color w:val="000000"/>
              </w:rPr>
              <w:t xml:space="preserve">La page par défaut doit tenir compte de l'état actuel du Lander (même si un mouvement est en cours). L'IHM s'initialise en fonction de l'état que lui envoie le boîtier Pi. </w:t>
            </w:r>
            <w:r>
              <w:t xml:space="preserve"> </w:t>
            </w:r>
          </w:p>
          <w:p w14:paraId="7DE06C9A" w14:textId="77777777" w:rsidR="0082713B" w:rsidRDefault="00635509">
            <w:pPr>
              <w:pStyle w:val="TableContent"/>
            </w:pPr>
            <w:r>
              <w:rPr>
                <w:rFonts w:ascii="Courier New" w:eastAsia="Courier New" w:hAnsi="Courier New" w:cs="Courier New"/>
                <w:color w:val="000000"/>
              </w:rPr>
              <w:t>Au départ l'IHM deman</w:t>
            </w:r>
            <w:r>
              <w:rPr>
                <w:rFonts w:ascii="Courier New" w:eastAsia="Courier New" w:hAnsi="Courier New" w:cs="Courier New"/>
                <w:color w:val="000000"/>
              </w:rPr>
              <w:t>de un mot de passe pour permettre la connexion. Si le mot de passe est invalide, l'IHM redemande un mot de passe.</w:t>
            </w:r>
          </w:p>
        </w:tc>
      </w:tr>
    </w:tbl>
    <w:p w14:paraId="6CC00069" w14:textId="77777777" w:rsidR="0082713B" w:rsidRDefault="0082713B"/>
    <w:p w14:paraId="1CDCA067" w14:textId="77777777" w:rsidR="0082713B" w:rsidRDefault="00635509">
      <w:r>
        <w:br w:type="page"/>
      </w:r>
    </w:p>
    <w:p w14:paraId="57024464" w14:textId="77777777" w:rsidR="0082713B" w:rsidRDefault="00635509">
      <w:pPr>
        <w:pStyle w:val="Titre1"/>
      </w:pPr>
      <w:bookmarkStart w:id="85" w:name="H6Fr30KAUChCiQ.B"/>
      <w:bookmarkStart w:id="86" w:name="NvZSlUKGAqACHxqK_H6Fr30KAUChCiQ.C"/>
      <w:bookmarkEnd w:id="85"/>
      <w:r>
        <w:lastRenderedPageBreak/>
        <w:t>Maintenance</w:t>
      </w:r>
      <w:bookmarkEnd w:id="86"/>
    </w:p>
    <w:p w14:paraId="0D069A48" w14:textId="77777777" w:rsidR="0082713B" w:rsidRDefault="00635509">
      <w:bookmarkStart w:id="87" w:name="NvZSlUKGAqACHxqK_n6Fr30KAUChCiQ.D"/>
      <w:r>
        <w:rPr>
          <w:noProof/>
          <w:lang w:eastAsia="fr-FR" w:bidi="ar-SA"/>
        </w:rPr>
        <w:drawing>
          <wp:inline distT="0" distB="0" distL="0" distR="0" wp14:anchorId="325F7EC9" wp14:editId="148FBB91">
            <wp:extent cx="5467350" cy="4629150"/>
            <wp:effectExtent l="19050" t="0" r="0" b="0"/>
            <wp:docPr id="69"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3.png"/>
                    <pic:cNvPicPr/>
                  </pic:nvPicPr>
                  <pic:blipFill>
                    <a:blip r:embed="rId22"/>
                    <a:stretch>
                      <a:fillRect/>
                    </a:stretch>
                  </pic:blipFill>
                  <pic:spPr>
                    <a:xfrm>
                      <a:off x="0" y="0"/>
                      <a:ext cx="5467350" cy="4629150"/>
                    </a:xfrm>
                    <a:prstGeom prst="rect">
                      <a:avLst/>
                    </a:prstGeom>
                  </pic:spPr>
                </pic:pic>
              </a:graphicData>
            </a:graphic>
          </wp:inline>
        </w:drawing>
      </w:r>
      <w:bookmarkEnd w:id="87"/>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5DC7E209"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159697D"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E30B620" w14:textId="77777777" w:rsidR="0082713B" w:rsidRDefault="00635509">
            <w:pPr>
              <w:pStyle w:val="TableHeader"/>
            </w:pPr>
            <w:r>
              <w:t>Valeur</w:t>
            </w:r>
          </w:p>
        </w:tc>
      </w:tr>
      <w:tr w:rsidR="0082713B" w14:paraId="7613529A" w14:textId="77777777">
        <w:tc>
          <w:tcPr>
            <w:tcW w:w="2720" w:type="dxa"/>
            <w:tcBorders>
              <w:top w:val="single" w:sz="8" w:space="0" w:color="000000"/>
              <w:left w:val="single" w:sz="8" w:space="0" w:color="000000"/>
              <w:bottom w:val="single" w:sz="8" w:space="0" w:color="000000"/>
              <w:right w:val="single" w:sz="8" w:space="0" w:color="000000"/>
            </w:tcBorders>
          </w:tcPr>
          <w:p w14:paraId="58374936"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C008391" w14:textId="77777777" w:rsidR="0082713B" w:rsidRDefault="00635509">
            <w:pPr>
              <w:pStyle w:val="TableContent"/>
            </w:pPr>
            <w:r>
              <w:rPr>
                <w:rFonts w:ascii="Courier New" w:eastAsia="Courier New" w:hAnsi="Courier New" w:cs="Courier New"/>
                <w:color w:val="000000"/>
              </w:rPr>
              <w:t xml:space="preserve">Après identification par mot de passe (différent de celui de connexion), le démonstrateur a accès </w:t>
            </w:r>
            <w:r>
              <w:rPr>
                <w:rFonts w:ascii="Courier New" w:eastAsia="Courier New" w:hAnsi="Courier New" w:cs="Courier New"/>
                <w:color w:val="000000"/>
              </w:rPr>
              <w:t xml:space="preserve">à un IHM de maintenance afin de demander à l'automate des actions sans se soucier de l'état du Lander. </w:t>
            </w:r>
            <w:r>
              <w:t xml:space="preserve"> </w:t>
            </w:r>
          </w:p>
          <w:p w14:paraId="1AC4418C" w14:textId="77777777" w:rsidR="0082713B" w:rsidRDefault="00635509">
            <w:pPr>
              <w:pStyle w:val="TableContent"/>
            </w:pPr>
            <w:r>
              <w:rPr>
                <w:rFonts w:ascii="Courier New" w:eastAsia="Courier New" w:hAnsi="Courier New" w:cs="Courier New"/>
                <w:color w:val="000000"/>
              </w:rPr>
              <w:t>Il permet aussi d'obtenir de la part de l'automate des information sur les causes du problème.</w:t>
            </w:r>
          </w:p>
        </w:tc>
      </w:tr>
    </w:tbl>
    <w:p w14:paraId="5E54C75E" w14:textId="77777777" w:rsidR="0082713B" w:rsidRDefault="0082713B"/>
    <w:p w14:paraId="757150DD" w14:textId="77777777" w:rsidR="0082713B" w:rsidRDefault="00635509">
      <w:r>
        <w:br w:type="page"/>
      </w:r>
    </w:p>
    <w:p w14:paraId="173827D2" w14:textId="77777777" w:rsidR="0082713B" w:rsidRDefault="00635509">
      <w:pPr>
        <w:pStyle w:val="Titre1"/>
      </w:pPr>
      <w:bookmarkStart w:id="88" w:name="IWFr30KAUChCiQ.F"/>
      <w:bookmarkStart w:id="89" w:name="H.hOR0KAUChCPAlI_IWFr30KAUChCiQ.G"/>
      <w:bookmarkEnd w:id="88"/>
      <w:r>
        <w:lastRenderedPageBreak/>
        <w:t>Déposer le SEIS</w:t>
      </w:r>
      <w:bookmarkEnd w:id="89"/>
    </w:p>
    <w:p w14:paraId="605C6EBD" w14:textId="77777777" w:rsidR="0082713B" w:rsidRDefault="00635509">
      <w:bookmarkStart w:id="90" w:name="H.hOR0KAUChCPAlI_IWFr30KAUChCiQ.H"/>
      <w:r>
        <w:rPr>
          <w:noProof/>
          <w:lang w:eastAsia="fr-FR" w:bidi="ar-SA"/>
        </w:rPr>
        <w:drawing>
          <wp:inline distT="0" distB="0" distL="0" distR="0" wp14:anchorId="691B5548" wp14:editId="58A3A06B">
            <wp:extent cx="5757031" cy="7712544"/>
            <wp:effectExtent l="19050" t="0" r="0" b="0"/>
            <wp:docPr id="7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4.png"/>
                    <pic:cNvPicPr/>
                  </pic:nvPicPr>
                  <pic:blipFill>
                    <a:blip r:embed="rId23"/>
                    <a:stretch>
                      <a:fillRect/>
                    </a:stretch>
                  </pic:blipFill>
                  <pic:spPr>
                    <a:xfrm>
                      <a:off x="0" y="0"/>
                      <a:ext cx="5757031" cy="7712544"/>
                    </a:xfrm>
                    <a:prstGeom prst="rect">
                      <a:avLst/>
                    </a:prstGeom>
                  </pic:spPr>
                </pic:pic>
              </a:graphicData>
            </a:graphic>
          </wp:inline>
        </w:drawing>
      </w:r>
      <w:bookmarkEnd w:id="90"/>
    </w:p>
    <w:p w14:paraId="5511457D" w14:textId="77777777" w:rsidR="0082713B" w:rsidRDefault="00635509">
      <w:r>
        <w:br w:type="page"/>
      </w:r>
    </w:p>
    <w:p w14:paraId="12A3BDC8" w14:textId="77777777" w:rsidR="0082713B" w:rsidRDefault="00635509">
      <w:pPr>
        <w:pStyle w:val="Titre1"/>
      </w:pPr>
      <w:bookmarkStart w:id="91" w:name="7uFr30KAUChCiQ.J"/>
      <w:bookmarkStart w:id="92" w:name="bVzUeUKAUCgiagjd_7uFr30KAUChCiQ.K"/>
      <w:bookmarkEnd w:id="91"/>
      <w:r>
        <w:lastRenderedPageBreak/>
        <w:t>DC Général</w:t>
      </w:r>
      <w:bookmarkEnd w:id="92"/>
    </w:p>
    <w:p w14:paraId="2EB44E51" w14:textId="77777777" w:rsidR="0082713B" w:rsidRDefault="00635509">
      <w:bookmarkStart w:id="93" w:name="bVzUeUKAUCgiagjd_7uFr30KAUChCiQ.L"/>
      <w:r>
        <w:rPr>
          <w:noProof/>
          <w:lang w:eastAsia="fr-FR" w:bidi="ar-SA"/>
        </w:rPr>
        <w:drawing>
          <wp:inline distT="0" distB="0" distL="0" distR="0" wp14:anchorId="184E0CFA" wp14:editId="0554A013">
            <wp:extent cx="5757031" cy="2426894"/>
            <wp:effectExtent l="19050" t="0" r="0" b="0"/>
            <wp:docPr id="73"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5.png"/>
                    <pic:cNvPicPr/>
                  </pic:nvPicPr>
                  <pic:blipFill>
                    <a:blip r:embed="rId24"/>
                    <a:stretch>
                      <a:fillRect/>
                    </a:stretch>
                  </pic:blipFill>
                  <pic:spPr>
                    <a:xfrm>
                      <a:off x="0" y="0"/>
                      <a:ext cx="5757031" cy="2426894"/>
                    </a:xfrm>
                    <a:prstGeom prst="rect">
                      <a:avLst/>
                    </a:prstGeom>
                  </pic:spPr>
                </pic:pic>
              </a:graphicData>
            </a:graphic>
          </wp:inline>
        </w:drawing>
      </w:r>
      <w:bookmarkEnd w:id="93"/>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391AF2D0"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62D36CB"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1F9BDA85" w14:textId="77777777" w:rsidR="0082713B" w:rsidRDefault="00635509">
            <w:pPr>
              <w:pStyle w:val="TableHeader"/>
            </w:pPr>
            <w:r>
              <w:t>Valeur</w:t>
            </w:r>
          </w:p>
        </w:tc>
      </w:tr>
      <w:tr w:rsidR="0082713B" w14:paraId="296E2F32" w14:textId="77777777">
        <w:tc>
          <w:tcPr>
            <w:tcW w:w="2720" w:type="dxa"/>
            <w:tcBorders>
              <w:top w:val="single" w:sz="8" w:space="0" w:color="000000"/>
              <w:left w:val="single" w:sz="8" w:space="0" w:color="000000"/>
              <w:bottom w:val="single" w:sz="8" w:space="0" w:color="000000"/>
              <w:right w:val="single" w:sz="8" w:space="0" w:color="000000"/>
            </w:tcBorders>
          </w:tcPr>
          <w:p w14:paraId="59E1EEE0"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4B95F4FF" w14:textId="77777777" w:rsidR="0082713B" w:rsidRDefault="00635509">
            <w:pPr>
              <w:pStyle w:val="TableContent"/>
            </w:pPr>
            <w:r>
              <w:rPr>
                <w:rFonts w:ascii="Courier New" w:eastAsia="Courier New" w:hAnsi="Courier New" w:cs="Courier New"/>
                <w:color w:val="000000"/>
              </w:rPr>
              <w:t xml:space="preserve">l'IHM communique avec le superviseur qui tourne sur le boîtier PI par un protocole Ethernet. </w:t>
            </w:r>
            <w:r>
              <w:t xml:space="preserve"> </w:t>
            </w:r>
          </w:p>
          <w:p w14:paraId="52E4AA82" w14:textId="77777777" w:rsidR="0082713B" w:rsidRDefault="00635509">
            <w:pPr>
              <w:pStyle w:val="TableContent"/>
            </w:pPr>
            <w:r>
              <w:rPr>
                <w:rFonts w:ascii="Courier New" w:eastAsia="Courier New" w:hAnsi="Courier New" w:cs="Courier New"/>
                <w:color w:val="000000"/>
              </w:rPr>
              <w:t>Le superviseur communique avec l'API par modbus encapsulé Ethernet.</w:t>
            </w:r>
          </w:p>
        </w:tc>
      </w:tr>
    </w:tbl>
    <w:p w14:paraId="03154F35" w14:textId="77777777" w:rsidR="0082713B" w:rsidRDefault="0082713B"/>
    <w:p w14:paraId="638C6703" w14:textId="77777777" w:rsidR="0082713B" w:rsidRDefault="00635509">
      <w:r>
        <w:br w:type="page"/>
      </w:r>
    </w:p>
    <w:p w14:paraId="1C58D83A" w14:textId="77777777" w:rsidR="0082713B" w:rsidRDefault="00635509">
      <w:pPr>
        <w:pStyle w:val="Titre1"/>
      </w:pPr>
      <w:bookmarkStart w:id="94" w:name="E.Fr30KAUChCiQ.N"/>
      <w:bookmarkStart w:id="95" w:name="rKqHKUKGAqACGQ2B_k.Fr30KAUChCiQ.O"/>
      <w:bookmarkEnd w:id="94"/>
      <w:r>
        <w:lastRenderedPageBreak/>
        <w:t>Réplique du Lander</w:t>
      </w:r>
      <w:bookmarkEnd w:id="95"/>
    </w:p>
    <w:p w14:paraId="176BF666" w14:textId="77777777" w:rsidR="0082713B" w:rsidRDefault="00635509">
      <w:bookmarkStart w:id="96" w:name="rKqHKUKGAqACGQ2B_k.Fr30KAUChCiQ.P"/>
      <w:r>
        <w:rPr>
          <w:noProof/>
          <w:lang w:eastAsia="fr-FR" w:bidi="ar-SA"/>
        </w:rPr>
        <w:drawing>
          <wp:inline distT="0" distB="0" distL="0" distR="0" wp14:anchorId="1A8DB6CC" wp14:editId="49AA64EF">
            <wp:extent cx="5757031" cy="3298794"/>
            <wp:effectExtent l="19050" t="0" r="0" b="0"/>
            <wp:docPr id="75"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6.png"/>
                    <pic:cNvPicPr/>
                  </pic:nvPicPr>
                  <pic:blipFill>
                    <a:blip r:embed="rId25"/>
                    <a:stretch>
                      <a:fillRect/>
                    </a:stretch>
                  </pic:blipFill>
                  <pic:spPr>
                    <a:xfrm>
                      <a:off x="0" y="0"/>
                      <a:ext cx="5757031" cy="3298794"/>
                    </a:xfrm>
                    <a:prstGeom prst="rect">
                      <a:avLst/>
                    </a:prstGeom>
                  </pic:spPr>
                </pic:pic>
              </a:graphicData>
            </a:graphic>
          </wp:inline>
        </w:drawing>
      </w:r>
      <w:bookmarkEnd w:id="9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58D2004A"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23D86BEA"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0B0C713" w14:textId="77777777" w:rsidR="0082713B" w:rsidRDefault="00635509">
            <w:pPr>
              <w:pStyle w:val="TableHeader"/>
            </w:pPr>
            <w:r>
              <w:t>Valeur</w:t>
            </w:r>
          </w:p>
        </w:tc>
      </w:tr>
      <w:tr w:rsidR="0082713B" w14:paraId="0AF6B50E" w14:textId="77777777">
        <w:tc>
          <w:tcPr>
            <w:tcW w:w="2720" w:type="dxa"/>
            <w:tcBorders>
              <w:top w:val="single" w:sz="8" w:space="0" w:color="000000"/>
              <w:left w:val="single" w:sz="8" w:space="0" w:color="000000"/>
              <w:bottom w:val="single" w:sz="8" w:space="0" w:color="000000"/>
              <w:right w:val="single" w:sz="8" w:space="0" w:color="000000"/>
            </w:tcBorders>
          </w:tcPr>
          <w:p w14:paraId="0B61EF4D"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47261D56" w14:textId="77777777" w:rsidR="0082713B" w:rsidRDefault="00635509">
            <w:pPr>
              <w:pStyle w:val="TableContent"/>
            </w:pPr>
            <w:r>
              <w:rPr>
                <w:rFonts w:ascii="Courier New" w:eastAsia="Courier New" w:hAnsi="Courier New" w:cs="Courier New"/>
                <w:color w:val="000000"/>
              </w:rPr>
              <w:t xml:space="preserve">Le logiciel de supervision dialogue avec le module Raspberry Pi pour : </w:t>
            </w:r>
            <w:r>
              <w:t xml:space="preserve"> </w:t>
            </w:r>
          </w:p>
          <w:p w14:paraId="1C404735" w14:textId="77777777" w:rsidR="0082713B" w:rsidRDefault="00635509">
            <w:pPr>
              <w:pStyle w:val="TableContent"/>
            </w:pPr>
            <w:r>
              <w:rPr>
                <w:rFonts w:ascii="Courier New" w:eastAsia="Courier New" w:hAnsi="Courier New" w:cs="Courier New"/>
                <w:color w:val="000000"/>
              </w:rPr>
              <w:t xml:space="preserve">        . dialoguer avec les API </w:t>
            </w:r>
            <w:r>
              <w:t xml:space="preserve"> </w:t>
            </w:r>
          </w:p>
          <w:p w14:paraId="68F8835C" w14:textId="77777777" w:rsidR="0082713B" w:rsidRDefault="00635509">
            <w:pPr>
              <w:pStyle w:val="TableContent"/>
            </w:pPr>
            <w:r>
              <w:rPr>
                <w:rFonts w:ascii="Courier New" w:eastAsia="Courier New" w:hAnsi="Courier New" w:cs="Courier New"/>
                <w:color w:val="000000"/>
              </w:rPr>
              <w:t xml:space="preserve">        . obtenir les mesures du SEIS </w:t>
            </w:r>
            <w:r>
              <w:t xml:space="preserve"> </w:t>
            </w:r>
          </w:p>
          <w:p w14:paraId="20D448B9" w14:textId="77777777" w:rsidR="0082713B" w:rsidRDefault="00635509">
            <w:pPr>
              <w:pStyle w:val="TableContent"/>
            </w:pPr>
            <w:r>
              <w:rPr>
                <w:rFonts w:ascii="Courier New" w:eastAsia="Courier New" w:hAnsi="Courier New" w:cs="Courier New"/>
                <w:color w:val="000000"/>
              </w:rPr>
              <w:t xml:space="preserve">        . la vidéo de la caméra.</w:t>
            </w:r>
          </w:p>
        </w:tc>
      </w:tr>
    </w:tbl>
    <w:p w14:paraId="358C9761" w14:textId="77777777" w:rsidR="0082713B" w:rsidRDefault="0082713B"/>
    <w:p w14:paraId="6D982E0A" w14:textId="77777777" w:rsidR="0082713B" w:rsidRDefault="00635509">
      <w:pPr>
        <w:pStyle w:val="Titre3"/>
      </w:pPr>
      <w:bookmarkStart w:id="97" w:name="UhFr30KAUChCiQ.R"/>
      <w:bookmarkEnd w:id="97"/>
      <w:r>
        <w:rPr>
          <w:noProof/>
          <w:lang w:eastAsia="fr-FR" w:bidi="ar-SA"/>
        </w:rPr>
        <w:drawing>
          <wp:inline distT="0" distB="0" distL="0" distR="0" wp14:anchorId="28EF00D7" wp14:editId="73FFEDAD">
            <wp:extent cx="228600" cy="228600"/>
            <wp:effectExtent l="19050" t="0" r="0" b="0"/>
            <wp:docPr id="77"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98" w:name="7cn3KUKGAqACGQ8c"/>
      <w:r>
        <w:t>Tablette pour IHM</w:t>
      </w:r>
      <w:bookmarkEnd w:id="98"/>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4357069A"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22B329E"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E4189F9" w14:textId="77777777" w:rsidR="0082713B" w:rsidRDefault="00635509">
            <w:pPr>
              <w:pStyle w:val="TableHeader"/>
            </w:pPr>
            <w:r>
              <w:t>Valeur</w:t>
            </w:r>
          </w:p>
        </w:tc>
      </w:tr>
      <w:tr w:rsidR="0082713B" w14:paraId="4601F19F" w14:textId="77777777">
        <w:tc>
          <w:tcPr>
            <w:tcW w:w="2720" w:type="dxa"/>
            <w:tcBorders>
              <w:top w:val="single" w:sz="8" w:space="0" w:color="000000"/>
              <w:left w:val="single" w:sz="8" w:space="0" w:color="000000"/>
              <w:bottom w:val="single" w:sz="8" w:space="0" w:color="000000"/>
              <w:right w:val="single" w:sz="8" w:space="0" w:color="000000"/>
            </w:tcBorders>
          </w:tcPr>
          <w:p w14:paraId="7CA5170F"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472A7D6" w14:textId="77777777" w:rsidR="0082713B" w:rsidRDefault="00635509">
            <w:pPr>
              <w:pStyle w:val="TableContent"/>
            </w:pPr>
            <w:r>
              <w:rPr>
                <w:rFonts w:ascii="Courier New" w:eastAsia="Courier New" w:hAnsi="Courier New" w:cs="Courier New"/>
                <w:color w:val="000000"/>
              </w:rPr>
              <w:t xml:space="preserve">Une tablette de type Samsung Galaxy, taille écran 10", système Android. </w:t>
            </w:r>
            <w:r>
              <w:t xml:space="preserve"> </w:t>
            </w:r>
          </w:p>
          <w:p w14:paraId="1D9DB3A8" w14:textId="77777777" w:rsidR="0082713B" w:rsidRDefault="00635509">
            <w:pPr>
              <w:pStyle w:val="TableContent"/>
            </w:pPr>
            <w:r>
              <w:rPr>
                <w:rFonts w:ascii="Courier New" w:eastAsia="Courier New" w:hAnsi="Courier New" w:cs="Courier New"/>
                <w:color w:val="000000"/>
              </w:rPr>
              <w:t>Implémente le logiciel de supervision.</w:t>
            </w:r>
          </w:p>
        </w:tc>
      </w:tr>
    </w:tbl>
    <w:p w14:paraId="539F4670" w14:textId="77777777" w:rsidR="0082713B" w:rsidRDefault="0082713B"/>
    <w:p w14:paraId="205E2330" w14:textId="77777777" w:rsidR="0082713B" w:rsidRDefault="00635509">
      <w:pPr>
        <w:pStyle w:val="Titre3"/>
      </w:pPr>
      <w:bookmarkStart w:id="99" w:name="5hFr30KAUChCiQ.T"/>
      <w:bookmarkEnd w:id="99"/>
      <w:r>
        <w:rPr>
          <w:noProof/>
          <w:lang w:eastAsia="fr-FR" w:bidi="ar-SA"/>
        </w:rPr>
        <w:drawing>
          <wp:inline distT="0" distB="0" distL="0" distR="0" wp14:anchorId="3C4E012E" wp14:editId="17901AF4">
            <wp:extent cx="228600" cy="228600"/>
            <wp:effectExtent l="19050" t="0" r="0" b="0"/>
            <wp:docPr id="79"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00" w:name="bbL3KUKGAqACGQ8I"/>
      <w:r>
        <w:t>PC pour IHM</w:t>
      </w:r>
      <w:bookmarkEnd w:id="100"/>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1D6C08BA"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6789C83"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C1930A5" w14:textId="77777777" w:rsidR="0082713B" w:rsidRDefault="00635509">
            <w:pPr>
              <w:pStyle w:val="TableHeader"/>
            </w:pPr>
            <w:r>
              <w:t>Valeur</w:t>
            </w:r>
          </w:p>
        </w:tc>
      </w:tr>
      <w:tr w:rsidR="0082713B" w14:paraId="70CCB388" w14:textId="77777777">
        <w:tc>
          <w:tcPr>
            <w:tcW w:w="2720" w:type="dxa"/>
            <w:tcBorders>
              <w:top w:val="single" w:sz="8" w:space="0" w:color="000000"/>
              <w:left w:val="single" w:sz="8" w:space="0" w:color="000000"/>
              <w:bottom w:val="single" w:sz="8" w:space="0" w:color="000000"/>
              <w:right w:val="single" w:sz="8" w:space="0" w:color="000000"/>
            </w:tcBorders>
          </w:tcPr>
          <w:p w14:paraId="549798DE"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6D0598F" w14:textId="77777777" w:rsidR="0082713B" w:rsidRDefault="00635509">
            <w:pPr>
              <w:pStyle w:val="TableContent"/>
            </w:pPr>
            <w:r>
              <w:rPr>
                <w:rFonts w:ascii="Courier New" w:eastAsia="Courier New" w:hAnsi="Courier New" w:cs="Courier New"/>
                <w:color w:val="000000"/>
              </w:rPr>
              <w:t>Un ordinateur portable équipé d'un port Ethernet RJ45 – 10/100Mbps, d’</w:t>
            </w:r>
            <w:r>
              <w:rPr>
                <w:rFonts w:ascii="Courier New" w:eastAsia="Courier New" w:hAnsi="Courier New" w:cs="Courier New"/>
                <w:color w:val="000000"/>
              </w:rPr>
              <w:t xml:space="preserve">un port Wifi 802.11n, de RAM 4Go minimum, d’une taille de disque 500Go minimum, d’un graveur DVD pour sauvegarde, de plusieurs ports USB 3.0, d’un lecteur de carte mémoire SD, d’une taille écran entre 13"3 et 17" et d’une autonomie de </w:t>
            </w:r>
            <w:r>
              <w:rPr>
                <w:rFonts w:ascii="Courier New" w:eastAsia="Courier New" w:hAnsi="Courier New" w:cs="Courier New"/>
                <w:color w:val="000000"/>
              </w:rPr>
              <w:lastRenderedPageBreak/>
              <w:t>fonctionnement en wif</w:t>
            </w:r>
            <w:r>
              <w:rPr>
                <w:rFonts w:ascii="Courier New" w:eastAsia="Courier New" w:hAnsi="Courier New" w:cs="Courier New"/>
                <w:color w:val="000000"/>
              </w:rPr>
              <w:t xml:space="preserve">i d'au moins 3h. </w:t>
            </w:r>
            <w:r>
              <w:t xml:space="preserve"> </w:t>
            </w:r>
          </w:p>
          <w:p w14:paraId="1208A5C8" w14:textId="77777777" w:rsidR="0082713B" w:rsidRDefault="00635509">
            <w:pPr>
              <w:pStyle w:val="TableContent"/>
            </w:pPr>
            <w:r>
              <w:rPr>
                <w:rFonts w:ascii="Courier New" w:eastAsia="Courier New" w:hAnsi="Courier New" w:cs="Courier New"/>
                <w:color w:val="000000"/>
              </w:rPr>
              <w:t>Implémente le logiciel de supervision.</w:t>
            </w:r>
          </w:p>
        </w:tc>
      </w:tr>
    </w:tbl>
    <w:p w14:paraId="78106C5A" w14:textId="77777777" w:rsidR="0082713B" w:rsidRDefault="0082713B"/>
    <w:p w14:paraId="2919B3F4" w14:textId="77777777" w:rsidR="0082713B" w:rsidRDefault="00635509">
      <w:pPr>
        <w:pStyle w:val="Titre3"/>
      </w:pPr>
      <w:bookmarkStart w:id="101" w:name="MRFr30KAUChCiQ.V"/>
      <w:bookmarkEnd w:id="101"/>
      <w:r>
        <w:rPr>
          <w:noProof/>
          <w:lang w:eastAsia="fr-FR" w:bidi="ar-SA"/>
        </w:rPr>
        <w:drawing>
          <wp:inline distT="0" distB="0" distL="0" distR="0" wp14:anchorId="0E66C2EF" wp14:editId="1750F875">
            <wp:extent cx="228600" cy="228600"/>
            <wp:effectExtent l="19050" t="0" r="0" b="0"/>
            <wp:docPr id="81"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02" w:name="i40XKUKGAqACGQ49"/>
      <w:r>
        <w:t>SEIS</w:t>
      </w:r>
      <w:bookmarkEnd w:id="10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7E4D4499"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A1969D6"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1BFE1A8D" w14:textId="77777777" w:rsidR="0082713B" w:rsidRDefault="00635509">
            <w:pPr>
              <w:pStyle w:val="TableHeader"/>
            </w:pPr>
            <w:r>
              <w:t>Valeur</w:t>
            </w:r>
          </w:p>
        </w:tc>
      </w:tr>
      <w:tr w:rsidR="0082713B" w14:paraId="441E1A29" w14:textId="77777777">
        <w:tc>
          <w:tcPr>
            <w:tcW w:w="2720" w:type="dxa"/>
            <w:tcBorders>
              <w:top w:val="single" w:sz="8" w:space="0" w:color="000000"/>
              <w:left w:val="single" w:sz="8" w:space="0" w:color="000000"/>
              <w:bottom w:val="single" w:sz="8" w:space="0" w:color="000000"/>
              <w:right w:val="single" w:sz="8" w:space="0" w:color="000000"/>
            </w:tcBorders>
          </w:tcPr>
          <w:p w14:paraId="754D9651"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C8CA1A1" w14:textId="77777777" w:rsidR="0082713B" w:rsidRDefault="00635509">
            <w:pPr>
              <w:pStyle w:val="TableContent"/>
            </w:pPr>
            <w:r>
              <w:rPr>
                <w:rFonts w:ascii="Courier New" w:eastAsia="Courier New" w:hAnsi="Courier New" w:cs="Courier New"/>
                <w:color w:val="000000"/>
              </w:rPr>
              <w:t xml:space="preserve">Le sismomètre : </w:t>
            </w:r>
            <w:r>
              <w:t xml:space="preserve"> </w:t>
            </w:r>
          </w:p>
          <w:p w14:paraId="7A216F3B" w14:textId="77777777" w:rsidR="0082713B" w:rsidRDefault="00635509">
            <w:pPr>
              <w:pStyle w:val="TableContent"/>
            </w:pPr>
            <w:r>
              <w:rPr>
                <w:rFonts w:ascii="Courier New" w:eastAsia="Courier New" w:hAnsi="Courier New" w:cs="Courier New"/>
                <w:color w:val="000000"/>
              </w:rPr>
              <w:t>Le sismomètre sera fourni par le CNES afin de récupérer des mesures pour mise en forme et présentation sur l’écran d’un ordinateur en temps ré</w:t>
            </w:r>
            <w:r>
              <w:rPr>
                <w:rFonts w:ascii="Courier New" w:eastAsia="Courier New" w:hAnsi="Courier New" w:cs="Courier New"/>
                <w:color w:val="000000"/>
              </w:rPr>
              <w:t xml:space="preserve">el. Les sites sont laissés libres de développer ou pas cette fonctionnalité sur tablette aussi. Le sismomètre est le Trillium Compact de Nanométrics, il sera associé à un module Taurus pour permettre la récupération des données à travers un port Ethernet. </w:t>
            </w:r>
            <w:r>
              <w:t xml:space="preserve"> </w:t>
            </w:r>
          </w:p>
          <w:p w14:paraId="6FB53127" w14:textId="77777777" w:rsidR="0082713B" w:rsidRDefault="00635509">
            <w:pPr>
              <w:pStyle w:val="TableContent"/>
            </w:pPr>
            <w:r>
              <w:rPr>
                <w:rFonts w:ascii="Courier New" w:eastAsia="Courier New" w:hAnsi="Courier New" w:cs="Courier New"/>
                <w:color w:val="000000"/>
              </w:rPr>
              <w:t xml:space="preserve">Voici deux liens décrivant le sismomètre et son module Taurus. http://www.nanometrics.ca/products/taurus http://www.nanometrics.ca/products/trillium-compact </w:t>
            </w:r>
            <w:r>
              <w:t xml:space="preserve"> </w:t>
            </w:r>
          </w:p>
          <w:p w14:paraId="152B95CA" w14:textId="77777777" w:rsidR="0082713B" w:rsidRDefault="00635509">
            <w:pPr>
              <w:pStyle w:val="TableContent"/>
            </w:pPr>
            <w:r>
              <w:rPr>
                <w:rFonts w:ascii="Courier New" w:eastAsia="Courier New" w:hAnsi="Courier New" w:cs="Courier New"/>
                <w:color w:val="000000"/>
              </w:rPr>
              <w:t>Nous aurons plus d’informations en ce qui concerne le format exact des trames et la synchronisa</w:t>
            </w:r>
            <w:r>
              <w:rPr>
                <w:rFonts w:ascii="Courier New" w:eastAsia="Courier New" w:hAnsi="Courier New" w:cs="Courier New"/>
                <w:color w:val="000000"/>
              </w:rPr>
              <w:t>tion des échanges à la fin du mois de novembre après les premiers tests réalisés par le CNES.</w:t>
            </w:r>
          </w:p>
        </w:tc>
      </w:tr>
    </w:tbl>
    <w:p w14:paraId="51DE5E13" w14:textId="77777777" w:rsidR="0082713B" w:rsidRDefault="0082713B"/>
    <w:p w14:paraId="5ACBEE2B" w14:textId="77777777" w:rsidR="0082713B" w:rsidRDefault="00635509">
      <w:pPr>
        <w:pStyle w:val="Titre3"/>
      </w:pPr>
      <w:bookmarkStart w:id="103" w:name="MxFr30KAUChCiQ.X"/>
      <w:bookmarkEnd w:id="103"/>
      <w:r>
        <w:rPr>
          <w:noProof/>
          <w:lang w:eastAsia="fr-FR" w:bidi="ar-SA"/>
        </w:rPr>
        <w:drawing>
          <wp:inline distT="0" distB="0" distL="0" distR="0" wp14:anchorId="18586BBC" wp14:editId="1329CCDD">
            <wp:extent cx="228600" cy="228600"/>
            <wp:effectExtent l="19050" t="0" r="0" b="0"/>
            <wp:docPr id="83"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04" w:name="8njnKUKGAqACGQ38"/>
      <w:r>
        <w:t>Caméra</w:t>
      </w:r>
      <w:bookmarkEnd w:id="104"/>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1958814E"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C7CDDB5"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D524CC9" w14:textId="77777777" w:rsidR="0082713B" w:rsidRDefault="00635509">
            <w:pPr>
              <w:pStyle w:val="TableHeader"/>
            </w:pPr>
            <w:r>
              <w:t>Valeur</w:t>
            </w:r>
          </w:p>
        </w:tc>
      </w:tr>
      <w:tr w:rsidR="0082713B" w14:paraId="6728FA85" w14:textId="77777777">
        <w:tc>
          <w:tcPr>
            <w:tcW w:w="2720" w:type="dxa"/>
            <w:tcBorders>
              <w:top w:val="single" w:sz="8" w:space="0" w:color="000000"/>
              <w:left w:val="single" w:sz="8" w:space="0" w:color="000000"/>
              <w:bottom w:val="single" w:sz="8" w:space="0" w:color="000000"/>
              <w:right w:val="single" w:sz="8" w:space="0" w:color="000000"/>
            </w:tcBorders>
          </w:tcPr>
          <w:p w14:paraId="73654F58"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10A1E426" w14:textId="77777777" w:rsidR="0082713B" w:rsidRDefault="00635509">
            <w:pPr>
              <w:pStyle w:val="TableContent"/>
            </w:pPr>
            <w:r>
              <w:rPr>
                <w:rFonts w:ascii="Courier New" w:eastAsia="Courier New" w:hAnsi="Courier New" w:cs="Courier New"/>
                <w:color w:val="000000"/>
              </w:rPr>
              <w:t xml:space="preserve">Une caméra sera installée sur le haut de l’avant bras. La caméra choisie doit : </w:t>
            </w:r>
            <w:r>
              <w:t xml:space="preserve"> </w:t>
            </w:r>
          </w:p>
          <w:p w14:paraId="2DBA3EFA" w14:textId="77777777" w:rsidR="0082713B" w:rsidRDefault="00635509">
            <w:pPr>
              <w:pStyle w:val="TableContent"/>
            </w:pPr>
            <w:r>
              <w:rPr>
                <w:rFonts w:ascii="Courier New" w:eastAsia="Courier New" w:hAnsi="Courier New" w:cs="Courier New"/>
                <w:color w:val="000000"/>
              </w:rPr>
              <w:t xml:space="preserve">        . &gt;= HD 720p minimum </w:t>
            </w:r>
            <w:r>
              <w:t xml:space="preserve"> </w:t>
            </w:r>
          </w:p>
          <w:p w14:paraId="5D0EC6FF" w14:textId="77777777" w:rsidR="0082713B" w:rsidRDefault="00635509">
            <w:pPr>
              <w:pStyle w:val="TableContent"/>
            </w:pPr>
            <w:r>
              <w:rPr>
                <w:rFonts w:ascii="Courier New" w:eastAsia="Courier New" w:hAnsi="Courier New" w:cs="Courier New"/>
                <w:color w:val="000000"/>
              </w:rPr>
              <w:t xml:space="preserve">        . Co</w:t>
            </w:r>
            <w:r>
              <w:rPr>
                <w:rFonts w:ascii="Courier New" w:eastAsia="Courier New" w:hAnsi="Courier New" w:cs="Courier New"/>
                <w:color w:val="000000"/>
              </w:rPr>
              <w:t xml:space="preserve">nnexion Ethernet RJ45, 10/100Mbps </w:t>
            </w:r>
            <w:r>
              <w:t xml:space="preserve"> </w:t>
            </w:r>
          </w:p>
          <w:p w14:paraId="1AF51E19" w14:textId="77777777" w:rsidR="0082713B" w:rsidRDefault="00635509">
            <w:pPr>
              <w:pStyle w:val="TableContent"/>
            </w:pPr>
            <w:r>
              <w:rPr>
                <w:rFonts w:ascii="Courier New" w:eastAsia="Courier New" w:hAnsi="Courier New" w:cs="Courier New"/>
                <w:color w:val="000000"/>
              </w:rPr>
              <w:t xml:space="preserve">        . Masse = 250 g </w:t>
            </w:r>
            <w:r>
              <w:t xml:space="preserve"> </w:t>
            </w:r>
          </w:p>
          <w:p w14:paraId="4890696B" w14:textId="77777777" w:rsidR="0082713B" w:rsidRDefault="00635509">
            <w:pPr>
              <w:pStyle w:val="TableContent"/>
            </w:pPr>
            <w:r>
              <w:rPr>
                <w:rFonts w:ascii="Courier New" w:eastAsia="Courier New" w:hAnsi="Courier New" w:cs="Courier New"/>
                <w:color w:val="000000"/>
              </w:rPr>
              <w:t xml:space="preserve">        . Petites dimensions.</w:t>
            </w:r>
          </w:p>
        </w:tc>
      </w:tr>
    </w:tbl>
    <w:p w14:paraId="2A1FB98D" w14:textId="77777777" w:rsidR="0082713B" w:rsidRDefault="0082713B"/>
    <w:p w14:paraId="1E1E2C05" w14:textId="77777777" w:rsidR="0082713B" w:rsidRDefault="00635509">
      <w:pPr>
        <w:pStyle w:val="Titre3"/>
      </w:pPr>
      <w:bookmarkStart w:id="105" w:name="NxFr30KAUChCiQ.Z"/>
      <w:bookmarkEnd w:id="105"/>
      <w:r>
        <w:rPr>
          <w:noProof/>
          <w:lang w:eastAsia="fr-FR" w:bidi="ar-SA"/>
        </w:rPr>
        <w:drawing>
          <wp:inline distT="0" distB="0" distL="0" distR="0" wp14:anchorId="45A4EB4A" wp14:editId="62E347C7">
            <wp:extent cx="228600" cy="228600"/>
            <wp:effectExtent l="19050" t="0" r="0" b="0"/>
            <wp:docPr id="85"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06" w:name="005nKUKGAqACGQ3q"/>
      <w:r>
        <w:t>Raspberry Pi (Superviseur)</w:t>
      </w:r>
      <w:bookmarkEnd w:id="10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2D67C0F7"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68B6E79"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E19C358" w14:textId="77777777" w:rsidR="0082713B" w:rsidRDefault="00635509">
            <w:pPr>
              <w:pStyle w:val="TableHeader"/>
            </w:pPr>
            <w:r>
              <w:t>Valeur</w:t>
            </w:r>
          </w:p>
        </w:tc>
      </w:tr>
      <w:tr w:rsidR="0082713B" w14:paraId="0C8B9201" w14:textId="77777777">
        <w:tc>
          <w:tcPr>
            <w:tcW w:w="2720" w:type="dxa"/>
            <w:tcBorders>
              <w:top w:val="single" w:sz="8" w:space="0" w:color="000000"/>
              <w:left w:val="single" w:sz="8" w:space="0" w:color="000000"/>
              <w:bottom w:val="single" w:sz="8" w:space="0" w:color="000000"/>
              <w:right w:val="single" w:sz="8" w:space="0" w:color="000000"/>
            </w:tcBorders>
          </w:tcPr>
          <w:p w14:paraId="00628DD7"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FE816DE" w14:textId="77777777" w:rsidR="0082713B" w:rsidRDefault="00635509">
            <w:pPr>
              <w:pStyle w:val="TableContent"/>
            </w:pPr>
            <w:r>
              <w:rPr>
                <w:rFonts w:ascii="Courier New" w:eastAsia="Courier New" w:hAnsi="Courier New" w:cs="Courier New"/>
                <w:color w:val="000000"/>
              </w:rPr>
              <w:t xml:space="preserve">Sert d'interface de commande Ethernet avec la supervision. </w:t>
            </w:r>
            <w:r>
              <w:t xml:space="preserve"> </w:t>
            </w:r>
          </w:p>
          <w:p w14:paraId="65C23178" w14:textId="77777777" w:rsidR="0082713B" w:rsidRDefault="00635509">
            <w:pPr>
              <w:pStyle w:val="TableContent"/>
            </w:pPr>
            <w:r>
              <w:rPr>
                <w:rFonts w:ascii="Courier New" w:eastAsia="Courier New" w:hAnsi="Courier New" w:cs="Courier New"/>
                <w:color w:val="000000"/>
              </w:rPr>
              <w:t xml:space="preserve">Sert d'interface Ethernet avec la caméra IP. </w:t>
            </w:r>
            <w:r>
              <w:t xml:space="preserve"> </w:t>
            </w:r>
          </w:p>
          <w:p w14:paraId="65F0A341" w14:textId="77777777" w:rsidR="0082713B" w:rsidRDefault="00635509">
            <w:pPr>
              <w:pStyle w:val="TableContent"/>
            </w:pPr>
            <w:r>
              <w:rPr>
                <w:rFonts w:ascii="Courier New" w:eastAsia="Courier New" w:hAnsi="Courier New" w:cs="Courier New"/>
                <w:color w:val="000000"/>
              </w:rPr>
              <w:t xml:space="preserve">Traduit les commandes Ethernet en commande </w:t>
            </w:r>
            <w:r>
              <w:rPr>
                <w:rFonts w:ascii="Courier New" w:eastAsia="Courier New" w:hAnsi="Courier New" w:cs="Courier New"/>
                <w:color w:val="000000"/>
              </w:rPr>
              <w:lastRenderedPageBreak/>
              <w:t xml:space="preserve">Modbus/Ethernet. </w:t>
            </w:r>
            <w:r>
              <w:t xml:space="preserve"> </w:t>
            </w:r>
          </w:p>
          <w:p w14:paraId="5BB3EC92" w14:textId="77777777" w:rsidR="0082713B" w:rsidRDefault="00635509">
            <w:pPr>
              <w:pStyle w:val="TableContent"/>
            </w:pPr>
            <w:r>
              <w:rPr>
                <w:rFonts w:ascii="Courier New" w:eastAsia="Courier New" w:hAnsi="Courier New" w:cs="Courier New"/>
                <w:color w:val="000000"/>
              </w:rPr>
              <w:t xml:space="preserve">Empêche les conflits de commandes entre le PC et la tablette. </w:t>
            </w:r>
            <w:r>
              <w:t xml:space="preserve"> </w:t>
            </w:r>
          </w:p>
          <w:p w14:paraId="208795D3" w14:textId="77777777" w:rsidR="0082713B" w:rsidRDefault="00635509">
            <w:pPr>
              <w:pStyle w:val="TableContent"/>
            </w:pPr>
            <w:r>
              <w:rPr>
                <w:rFonts w:ascii="Courier New" w:eastAsia="Courier New" w:hAnsi="Courier New" w:cs="Courier New"/>
                <w:color w:val="000000"/>
              </w:rPr>
              <w:t>Signale au PC et à la tablette l'état actuel du Lander et de ces instruments.</w:t>
            </w:r>
          </w:p>
        </w:tc>
      </w:tr>
    </w:tbl>
    <w:p w14:paraId="616CD560" w14:textId="77777777" w:rsidR="0082713B" w:rsidRDefault="0082713B"/>
    <w:p w14:paraId="2742B9BD" w14:textId="77777777" w:rsidR="0082713B" w:rsidRDefault="00635509">
      <w:pPr>
        <w:pStyle w:val="Titre3"/>
      </w:pPr>
      <w:bookmarkStart w:id="107" w:name="KJFr30KAUChCiQ.b"/>
      <w:bookmarkEnd w:id="107"/>
      <w:r>
        <w:rPr>
          <w:noProof/>
          <w:lang w:eastAsia="fr-FR" w:bidi="ar-SA"/>
        </w:rPr>
        <w:drawing>
          <wp:inline distT="0" distB="0" distL="0" distR="0" wp14:anchorId="44458B96" wp14:editId="3B08E1B8">
            <wp:extent cx="228600" cy="228600"/>
            <wp:effectExtent l="19050" t="0" r="0" b="0"/>
            <wp:docPr id="87"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08" w:name="kTenKUKGAqACGQ3J"/>
      <w:r>
        <w:t>API M340</w:t>
      </w:r>
      <w:bookmarkEnd w:id="108"/>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09037403"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5DC56C9"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0FA2FAB" w14:textId="77777777" w:rsidR="0082713B" w:rsidRDefault="00635509">
            <w:pPr>
              <w:pStyle w:val="TableHeader"/>
            </w:pPr>
            <w:r>
              <w:t>Valeur</w:t>
            </w:r>
          </w:p>
        </w:tc>
      </w:tr>
      <w:tr w:rsidR="0082713B" w14:paraId="383587CC" w14:textId="77777777">
        <w:tc>
          <w:tcPr>
            <w:tcW w:w="2720" w:type="dxa"/>
            <w:tcBorders>
              <w:top w:val="single" w:sz="8" w:space="0" w:color="000000"/>
              <w:left w:val="single" w:sz="8" w:space="0" w:color="000000"/>
              <w:bottom w:val="single" w:sz="8" w:space="0" w:color="000000"/>
              <w:right w:val="single" w:sz="8" w:space="0" w:color="000000"/>
            </w:tcBorders>
          </w:tcPr>
          <w:p w14:paraId="6486561A"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10A21A6F" w14:textId="77777777" w:rsidR="0082713B" w:rsidRDefault="00635509">
            <w:pPr>
              <w:pStyle w:val="TableContent"/>
            </w:pPr>
            <w:r>
              <w:rPr>
                <w:rFonts w:ascii="Courier New" w:eastAsia="Courier New" w:hAnsi="Courier New" w:cs="Courier New"/>
                <w:color w:val="000000"/>
              </w:rPr>
              <w:t xml:space="preserve">APIs de type M340 Schneider directement relié au réseau Ethernet. Les informations circuleront à travers le réseau Ethernet présent à l'intérieur du Lander. Le protocole Modbus sera encapsulé dans la trame Ethernet. </w:t>
            </w:r>
            <w:r>
              <w:t xml:space="preserve"> </w:t>
            </w:r>
          </w:p>
          <w:p w14:paraId="35DCD8E2" w14:textId="77777777" w:rsidR="0082713B" w:rsidRDefault="00635509">
            <w:pPr>
              <w:pStyle w:val="TableContent"/>
            </w:pPr>
            <w:r>
              <w:rPr>
                <w:rFonts w:ascii="Courier New" w:eastAsia="Courier New" w:hAnsi="Courier New" w:cs="Courier New"/>
                <w:color w:val="000000"/>
              </w:rPr>
              <w:t>L’adresse IP sera définie avec les BTS</w:t>
            </w:r>
            <w:r>
              <w:rPr>
                <w:rFonts w:ascii="Courier New" w:eastAsia="Courier New" w:hAnsi="Courier New" w:cs="Courier New"/>
                <w:color w:val="000000"/>
              </w:rPr>
              <w:t xml:space="preserve"> IRIS. </w:t>
            </w:r>
            <w:r>
              <w:t xml:space="preserve"> </w:t>
            </w:r>
          </w:p>
          <w:p w14:paraId="747937A8" w14:textId="77777777" w:rsidR="0082713B" w:rsidRDefault="00635509">
            <w:pPr>
              <w:pStyle w:val="TableContent"/>
            </w:pPr>
            <w:r>
              <w:t xml:space="preserve"> </w:t>
            </w:r>
          </w:p>
          <w:p w14:paraId="695914E6" w14:textId="77777777" w:rsidR="0082713B" w:rsidRDefault="00635509">
            <w:pPr>
              <w:pStyle w:val="TableContent"/>
            </w:pPr>
            <w:r>
              <w:rPr>
                <w:rFonts w:ascii="Courier New" w:eastAsia="Courier New" w:hAnsi="Courier New" w:cs="Courier New"/>
                <w:color w:val="000000"/>
              </w:rPr>
              <w:t xml:space="preserve">Configuré pour Vijéo Designer en mode simulation et avec une application de supervision sur PC et sur tablette Android. </w:t>
            </w:r>
            <w:r>
              <w:t xml:space="preserve"> </w:t>
            </w:r>
          </w:p>
          <w:p w14:paraId="1983B8EA" w14:textId="77777777" w:rsidR="0082713B" w:rsidRDefault="00635509">
            <w:pPr>
              <w:pStyle w:val="TableContent"/>
            </w:pPr>
            <w:r>
              <w:t xml:space="preserve"> </w:t>
            </w:r>
          </w:p>
          <w:p w14:paraId="6D59980F" w14:textId="77777777" w:rsidR="0082713B" w:rsidRDefault="00635509">
            <w:pPr>
              <w:pStyle w:val="TableContent"/>
            </w:pPr>
            <w:r>
              <w:rPr>
                <w:rFonts w:ascii="Courier New" w:eastAsia="Courier New" w:hAnsi="Courier New" w:cs="Courier New"/>
                <w:color w:val="000000"/>
              </w:rPr>
              <w:t xml:space="preserve">Pour un intérêt pédagogique, le nombre d’automates peut être de 2 : </w:t>
            </w:r>
            <w:r>
              <w:t xml:space="preserve"> </w:t>
            </w:r>
          </w:p>
          <w:p w14:paraId="212B7A5A" w14:textId="77777777" w:rsidR="0082713B" w:rsidRDefault="00635509">
            <w:pPr>
              <w:pStyle w:val="TableContent"/>
            </w:pPr>
            <w:r>
              <w:rPr>
                <w:rFonts w:ascii="Courier New" w:eastAsia="Courier New" w:hAnsi="Courier New" w:cs="Courier New"/>
                <w:color w:val="000000"/>
              </w:rPr>
              <w:t xml:space="preserve">        . Un pour la commande du bras. </w:t>
            </w:r>
            <w:r>
              <w:t xml:space="preserve"> </w:t>
            </w:r>
          </w:p>
          <w:p w14:paraId="1C018EC3" w14:textId="77777777" w:rsidR="0082713B" w:rsidRDefault="00635509">
            <w:pPr>
              <w:pStyle w:val="TableContent"/>
            </w:pPr>
            <w:r>
              <w:rPr>
                <w:rFonts w:ascii="Courier New" w:eastAsia="Courier New" w:hAnsi="Courier New" w:cs="Courier New"/>
                <w:color w:val="000000"/>
              </w:rPr>
              <w:t xml:space="preserve">        . </w:t>
            </w:r>
            <w:r>
              <w:rPr>
                <w:rFonts w:ascii="Courier New" w:eastAsia="Courier New" w:hAnsi="Courier New" w:cs="Courier New"/>
                <w:color w:val="000000"/>
              </w:rPr>
              <w:t xml:space="preserve">Un pour la commande du déplier/replier les panneaux solaires, la gestion de la jupe et des pieds du sismomètre, la gestion de mise à niveau du sismomètre et ). </w:t>
            </w:r>
            <w:r>
              <w:t xml:space="preserve"> </w:t>
            </w:r>
          </w:p>
          <w:p w14:paraId="02CE8DEF" w14:textId="77777777" w:rsidR="0082713B" w:rsidRDefault="00635509">
            <w:pPr>
              <w:pStyle w:val="TableContent"/>
            </w:pPr>
            <w:r>
              <w:t xml:space="preserve"> </w:t>
            </w:r>
          </w:p>
          <w:p w14:paraId="4927BB0D" w14:textId="77777777" w:rsidR="0082713B" w:rsidRDefault="00635509">
            <w:pPr>
              <w:pStyle w:val="TableContent"/>
            </w:pPr>
            <w:r>
              <w:rPr>
                <w:rFonts w:ascii="Courier New" w:eastAsia="Courier New" w:hAnsi="Courier New" w:cs="Courier New"/>
                <w:color w:val="000000"/>
              </w:rPr>
              <w:t>Remarque : Un des API fournira par mots la tension et de courant batterie issues de la plati</w:t>
            </w:r>
            <w:r>
              <w:rPr>
                <w:rFonts w:ascii="Courier New" w:eastAsia="Courier New" w:hAnsi="Courier New" w:cs="Courier New"/>
                <w:color w:val="000000"/>
              </w:rPr>
              <w:t xml:space="preserve">ne énergie. Les CRSA doivent définir lequel. </w:t>
            </w:r>
            <w:r>
              <w:t xml:space="preserve"> </w:t>
            </w:r>
          </w:p>
          <w:p w14:paraId="143FC888" w14:textId="77777777" w:rsidR="0082713B" w:rsidRDefault="00635509">
            <w:pPr>
              <w:pStyle w:val="TableContent"/>
            </w:pPr>
            <w:r>
              <w:t xml:space="preserve"> </w:t>
            </w:r>
          </w:p>
          <w:p w14:paraId="6DFCB59D" w14:textId="77777777" w:rsidR="0082713B" w:rsidRDefault="00635509">
            <w:pPr>
              <w:pStyle w:val="TableContent"/>
            </w:pPr>
            <w:r>
              <w:rPr>
                <w:rFonts w:ascii="Courier New" w:eastAsia="Courier New" w:hAnsi="Courier New" w:cs="Courier New"/>
                <w:color w:val="000000"/>
              </w:rPr>
              <w:t xml:space="preserve">La communication avec le système de supervision se fera par l’intermédiaire de mots : </w:t>
            </w:r>
            <w:r>
              <w:t xml:space="preserve"> </w:t>
            </w:r>
          </w:p>
          <w:p w14:paraId="12D02852" w14:textId="77777777" w:rsidR="0082713B" w:rsidRDefault="00635509">
            <w:pPr>
              <w:pStyle w:val="TableContent"/>
            </w:pPr>
            <w:r>
              <w:rPr>
                <w:rFonts w:ascii="Courier New" w:eastAsia="Courier New" w:hAnsi="Courier New" w:cs="Courier New"/>
                <w:color w:val="000000"/>
              </w:rPr>
              <w:t xml:space="preserve">        . mot de commande </w:t>
            </w:r>
            <w:r>
              <w:t xml:space="preserve"> </w:t>
            </w:r>
          </w:p>
          <w:p w14:paraId="56A79500" w14:textId="77777777" w:rsidR="0082713B" w:rsidRDefault="00635509">
            <w:pPr>
              <w:pStyle w:val="TableContent"/>
            </w:pPr>
            <w:r>
              <w:rPr>
                <w:rFonts w:ascii="Courier New" w:eastAsia="Courier New" w:hAnsi="Courier New" w:cs="Courier New"/>
                <w:color w:val="000000"/>
              </w:rPr>
              <w:t xml:space="preserve">        . mot d’état </w:t>
            </w:r>
            <w:r>
              <w:t xml:space="preserve"> </w:t>
            </w:r>
          </w:p>
          <w:p w14:paraId="760BF837" w14:textId="77777777" w:rsidR="0082713B" w:rsidRDefault="00635509">
            <w:pPr>
              <w:pStyle w:val="TableContent"/>
            </w:pPr>
            <w:r>
              <w:rPr>
                <w:rFonts w:ascii="Courier New" w:eastAsia="Courier New" w:hAnsi="Courier New" w:cs="Courier New"/>
                <w:color w:val="000000"/>
              </w:rPr>
              <w:t xml:space="preserve">        . mot liste des erreurs. </w:t>
            </w:r>
            <w:r>
              <w:t xml:space="preserve"> </w:t>
            </w:r>
          </w:p>
          <w:p w14:paraId="443E404E" w14:textId="77777777" w:rsidR="0082713B" w:rsidRDefault="00635509">
            <w:pPr>
              <w:pStyle w:val="TableContent"/>
            </w:pPr>
            <w:r>
              <w:t xml:space="preserve"> </w:t>
            </w:r>
          </w:p>
          <w:p w14:paraId="2335C096" w14:textId="77777777" w:rsidR="0082713B" w:rsidRDefault="00635509">
            <w:pPr>
              <w:pStyle w:val="TableContent"/>
            </w:pPr>
            <w:r>
              <w:rPr>
                <w:rFonts w:ascii="Courier New" w:eastAsia="Courier New" w:hAnsi="Courier New" w:cs="Courier New"/>
                <w:color w:val="000000"/>
              </w:rPr>
              <w:t xml:space="preserve">Les Panneaux Solaires : </w:t>
            </w:r>
            <w:r>
              <w:t xml:space="preserve"> </w:t>
            </w:r>
          </w:p>
          <w:p w14:paraId="602A0292" w14:textId="77777777" w:rsidR="0082713B" w:rsidRDefault="00635509">
            <w:pPr>
              <w:pStyle w:val="TableContent"/>
            </w:pPr>
            <w:r>
              <w:rPr>
                <w:rFonts w:ascii="Courier New" w:eastAsia="Courier New" w:hAnsi="Courier New" w:cs="Courier New"/>
                <w:color w:val="000000"/>
              </w:rPr>
              <w:t xml:space="preserve">Leur </w:t>
            </w:r>
            <w:r>
              <w:rPr>
                <w:rFonts w:ascii="Courier New" w:eastAsia="Courier New" w:hAnsi="Courier New" w:cs="Courier New"/>
                <w:color w:val="000000"/>
              </w:rPr>
              <w:t xml:space="preserve">état instantané doit pouvoir être lu à travers l'automate sur le superviseur afin de traiter et/ou de visualiser sur les IHM le pilotage. </w:t>
            </w:r>
            <w:r>
              <w:t xml:space="preserve"> </w:t>
            </w:r>
          </w:p>
          <w:p w14:paraId="46B19133" w14:textId="77777777" w:rsidR="0082713B" w:rsidRDefault="00635509">
            <w:pPr>
              <w:pStyle w:val="TableContent"/>
            </w:pPr>
            <w:r>
              <w:lastRenderedPageBreak/>
              <w:t xml:space="preserve"> </w:t>
            </w:r>
          </w:p>
          <w:p w14:paraId="251C3C87" w14:textId="77777777" w:rsidR="0082713B" w:rsidRDefault="00635509">
            <w:pPr>
              <w:pStyle w:val="TableContent"/>
            </w:pPr>
            <w:r>
              <w:rPr>
                <w:rFonts w:ascii="Courier New" w:eastAsia="Courier New" w:hAnsi="Courier New" w:cs="Courier New"/>
                <w:color w:val="000000"/>
              </w:rPr>
              <w:t xml:space="preserve">Corps et Pieds : </w:t>
            </w:r>
            <w:r>
              <w:t xml:space="preserve"> </w:t>
            </w:r>
          </w:p>
          <w:p w14:paraId="474AC934" w14:textId="77777777" w:rsidR="0082713B" w:rsidRDefault="00635509">
            <w:pPr>
              <w:pStyle w:val="TableContent"/>
            </w:pPr>
            <w:r>
              <w:rPr>
                <w:rFonts w:ascii="Courier New" w:eastAsia="Courier New" w:hAnsi="Courier New" w:cs="Courier New"/>
                <w:color w:val="000000"/>
              </w:rPr>
              <w:t>Mots de commande seront définis dans l'API du bras pour récupérer son état et suivre les mouvem</w:t>
            </w:r>
            <w:r>
              <w:rPr>
                <w:rFonts w:ascii="Courier New" w:eastAsia="Courier New" w:hAnsi="Courier New" w:cs="Courier New"/>
                <w:color w:val="000000"/>
              </w:rPr>
              <w:t xml:space="preserve">ents </w:t>
            </w:r>
            <w:r>
              <w:t xml:space="preserve"> </w:t>
            </w:r>
          </w:p>
          <w:p w14:paraId="1B15B8A5" w14:textId="77777777" w:rsidR="0082713B" w:rsidRDefault="00635509">
            <w:pPr>
              <w:pStyle w:val="TableContent"/>
            </w:pPr>
            <w:r>
              <w:rPr>
                <w:rFonts w:ascii="Courier New" w:eastAsia="Courier New" w:hAnsi="Courier New" w:cs="Courier New"/>
                <w:color w:val="000000"/>
              </w:rPr>
              <w:t xml:space="preserve">Une série de Mots de commande seront définis pour récupérer l’état des panneaux et suivre les mouvements. Une visualisation, sous forme de messages pour certains états uniquement, pourra être envisagée au niveau des l’IHM. </w:t>
            </w:r>
            <w:r>
              <w:t xml:space="preserve"> </w:t>
            </w:r>
          </w:p>
          <w:p w14:paraId="2B5942DF" w14:textId="77777777" w:rsidR="0082713B" w:rsidRDefault="00635509">
            <w:pPr>
              <w:pStyle w:val="TableContent"/>
            </w:pPr>
            <w:r>
              <w:t xml:space="preserve"> </w:t>
            </w:r>
          </w:p>
          <w:p w14:paraId="1A672FF1" w14:textId="77777777" w:rsidR="0082713B" w:rsidRDefault="00635509">
            <w:pPr>
              <w:pStyle w:val="TableContent"/>
            </w:pPr>
            <w:r>
              <w:rPr>
                <w:rFonts w:ascii="Courier New" w:eastAsia="Courier New" w:hAnsi="Courier New" w:cs="Courier New"/>
                <w:color w:val="000000"/>
              </w:rPr>
              <w:t xml:space="preserve">Platine énergie : </w:t>
            </w:r>
            <w:r>
              <w:t xml:space="preserve"> </w:t>
            </w:r>
          </w:p>
          <w:p w14:paraId="03A6FC9B" w14:textId="77777777" w:rsidR="0082713B" w:rsidRDefault="00635509">
            <w:pPr>
              <w:pStyle w:val="TableContent"/>
            </w:pPr>
            <w:r>
              <w:rPr>
                <w:rFonts w:ascii="Courier New" w:eastAsia="Courier New" w:hAnsi="Courier New" w:cs="Courier New"/>
                <w:color w:val="000000"/>
              </w:rPr>
              <w:t>Un</w:t>
            </w:r>
            <w:r>
              <w:rPr>
                <w:rFonts w:ascii="Courier New" w:eastAsia="Courier New" w:hAnsi="Courier New" w:cs="Courier New"/>
                <w:color w:val="000000"/>
              </w:rPr>
              <w:t xml:space="preserve"> API sera pourvu d'une entrée analogique pour recevoir les informations de tension et de courant batterie issues de la platine énergie. Ces informations seront ainsi disponibles sur l'IHM.</w:t>
            </w:r>
          </w:p>
        </w:tc>
      </w:tr>
    </w:tbl>
    <w:p w14:paraId="78A76D81" w14:textId="77777777" w:rsidR="0082713B" w:rsidRDefault="0082713B"/>
    <w:p w14:paraId="4A20EA3E" w14:textId="77777777" w:rsidR="0082713B" w:rsidRDefault="00635509">
      <w:pPr>
        <w:pStyle w:val="Titre3"/>
      </w:pPr>
      <w:bookmarkStart w:id="109" w:name="2ZFr30KAUChCiQ.d"/>
      <w:bookmarkEnd w:id="109"/>
      <w:r>
        <w:rPr>
          <w:noProof/>
          <w:lang w:eastAsia="fr-FR" w:bidi="ar-SA"/>
        </w:rPr>
        <w:drawing>
          <wp:inline distT="0" distB="0" distL="0" distR="0" wp14:anchorId="5EC81CB8" wp14:editId="3E02A69F">
            <wp:extent cx="228600" cy="228600"/>
            <wp:effectExtent l="19050" t="0" r="0" b="0"/>
            <wp:docPr id="89"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10" w:name="xB5HKUKGAqACGQ2Z"/>
      <w:r>
        <w:t>Borne Wifi</w:t>
      </w:r>
      <w:bookmarkEnd w:id="110"/>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5E9E2FBD"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6BC73A71"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5519ECCC" w14:textId="77777777" w:rsidR="0082713B" w:rsidRDefault="00635509">
            <w:pPr>
              <w:pStyle w:val="TableHeader"/>
            </w:pPr>
            <w:r>
              <w:t>Valeur</w:t>
            </w:r>
          </w:p>
        </w:tc>
      </w:tr>
      <w:tr w:rsidR="0082713B" w14:paraId="66C37082" w14:textId="77777777">
        <w:tc>
          <w:tcPr>
            <w:tcW w:w="2720" w:type="dxa"/>
            <w:tcBorders>
              <w:top w:val="single" w:sz="8" w:space="0" w:color="000000"/>
              <w:left w:val="single" w:sz="8" w:space="0" w:color="000000"/>
              <w:bottom w:val="single" w:sz="8" w:space="0" w:color="000000"/>
              <w:right w:val="single" w:sz="8" w:space="0" w:color="000000"/>
            </w:tcBorders>
          </w:tcPr>
          <w:p w14:paraId="759A597F"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D68564C" w14:textId="77777777" w:rsidR="0082713B" w:rsidRDefault="00635509">
            <w:pPr>
              <w:pStyle w:val="TableContent"/>
            </w:pPr>
            <w:r>
              <w:rPr>
                <w:rFonts w:ascii="Courier New" w:eastAsia="Courier New" w:hAnsi="Courier New" w:cs="Courier New"/>
                <w:color w:val="000000"/>
              </w:rPr>
              <w:t>Le canal Wifi devra pouvoir être changé afin de limiter les parasitages d'autres équipements.</w:t>
            </w:r>
          </w:p>
        </w:tc>
      </w:tr>
    </w:tbl>
    <w:p w14:paraId="72C00F54" w14:textId="77777777" w:rsidR="0082713B" w:rsidRDefault="0082713B"/>
    <w:p w14:paraId="4D18FD21" w14:textId="77777777" w:rsidR="0082713B" w:rsidRDefault="00635509">
      <w:pPr>
        <w:pStyle w:val="Titre3"/>
      </w:pPr>
      <w:bookmarkStart w:id="111" w:name="HZFr30KAUChCiQ.f"/>
      <w:bookmarkEnd w:id="111"/>
      <w:r>
        <w:rPr>
          <w:noProof/>
          <w:lang w:eastAsia="fr-FR" w:bidi="ar-SA"/>
        </w:rPr>
        <w:drawing>
          <wp:inline distT="0" distB="0" distL="0" distR="0" wp14:anchorId="06BEEB32" wp14:editId="655190F0">
            <wp:extent cx="228600" cy="228600"/>
            <wp:effectExtent l="19050" t="0" r="0" b="0"/>
            <wp:docPr id="91"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12" w:name="GHRHKUKGAqACGQ2S"/>
      <w:r>
        <w:t>Switch Ethernet</w:t>
      </w:r>
      <w:bookmarkEnd w:id="11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82713B" w14:paraId="4E1BF405"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2B3BF51" w14:textId="77777777" w:rsidR="0082713B" w:rsidRDefault="00635509">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54BF6895" w14:textId="77777777" w:rsidR="0082713B" w:rsidRDefault="00635509">
            <w:pPr>
              <w:pStyle w:val="TableHeader"/>
            </w:pPr>
            <w:r>
              <w:t>Valeur</w:t>
            </w:r>
          </w:p>
        </w:tc>
      </w:tr>
      <w:tr w:rsidR="0082713B" w14:paraId="4AB0DD61" w14:textId="77777777">
        <w:tc>
          <w:tcPr>
            <w:tcW w:w="2720" w:type="dxa"/>
            <w:tcBorders>
              <w:top w:val="single" w:sz="8" w:space="0" w:color="000000"/>
              <w:left w:val="single" w:sz="8" w:space="0" w:color="000000"/>
              <w:bottom w:val="single" w:sz="8" w:space="0" w:color="000000"/>
              <w:right w:val="single" w:sz="8" w:space="0" w:color="000000"/>
            </w:tcBorders>
          </w:tcPr>
          <w:p w14:paraId="216D4021" w14:textId="77777777" w:rsidR="0082713B" w:rsidRDefault="00635509">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7742036F" w14:textId="77777777" w:rsidR="0082713B" w:rsidRDefault="00635509">
            <w:pPr>
              <w:pStyle w:val="TableContent"/>
            </w:pPr>
            <w:r>
              <w:rPr>
                <w:rFonts w:ascii="Courier New" w:eastAsia="Courier New" w:hAnsi="Courier New" w:cs="Courier New"/>
                <w:color w:val="000000"/>
              </w:rPr>
              <w:t>Permet de communiquer entre les sous-systèmes reliés au réseau Ethernet du Lander SS2, SS3, SS4, SS5 (modalités à dé</w:t>
            </w:r>
            <w:r>
              <w:rPr>
                <w:rFonts w:ascii="Courier New" w:eastAsia="Courier New" w:hAnsi="Courier New" w:cs="Courier New"/>
                <w:color w:val="000000"/>
              </w:rPr>
              <w:t xml:space="preserve">finir), SS6, SS7 et l’ordinateur portable et la tablette en Wifi. </w:t>
            </w:r>
            <w:r>
              <w:t xml:space="preserve"> </w:t>
            </w:r>
          </w:p>
          <w:p w14:paraId="3A8AA42C" w14:textId="77777777" w:rsidR="0082713B" w:rsidRDefault="00635509">
            <w:pPr>
              <w:pStyle w:val="TableContent"/>
            </w:pPr>
            <w:r>
              <w:rPr>
                <w:rFonts w:ascii="Courier New" w:eastAsia="Courier New" w:hAnsi="Courier New" w:cs="Courier New"/>
                <w:color w:val="000000"/>
              </w:rPr>
              <w:t xml:space="preserve">Une communication filaire directement depuis le switch devra être possible en cas d'impossibilité d'utiliser la communication Wifi. </w:t>
            </w:r>
            <w:r>
              <w:t xml:space="preserve"> </w:t>
            </w:r>
          </w:p>
          <w:p w14:paraId="73C906B8" w14:textId="77777777" w:rsidR="0082713B" w:rsidRDefault="00635509">
            <w:pPr>
              <w:pStyle w:val="TableContent"/>
            </w:pPr>
            <w:r>
              <w:rPr>
                <w:rFonts w:ascii="Courier New" w:eastAsia="Courier New" w:hAnsi="Courier New" w:cs="Courier New"/>
                <w:color w:val="000000"/>
              </w:rPr>
              <w:t>Dans ce cas seul l’ordinateur fonctionnera. Prévoir au</w:t>
            </w:r>
            <w:r>
              <w:rPr>
                <w:rFonts w:ascii="Courier New" w:eastAsia="Courier New" w:hAnsi="Courier New" w:cs="Courier New"/>
                <w:color w:val="000000"/>
              </w:rPr>
              <w:t xml:space="preserve">ssi un nombre de ports + 1 supplémentaire, en cas de panne d'un port. </w:t>
            </w:r>
            <w:r>
              <w:t xml:space="preserve"> </w:t>
            </w:r>
          </w:p>
          <w:p w14:paraId="0213BFC7" w14:textId="77777777" w:rsidR="0082713B" w:rsidRDefault="00635509">
            <w:pPr>
              <w:pStyle w:val="TableContent"/>
            </w:pPr>
            <w:r>
              <w:rPr>
                <w:rFonts w:ascii="Courier New" w:eastAsia="Courier New" w:hAnsi="Courier New" w:cs="Courier New"/>
                <w:color w:val="000000"/>
              </w:rPr>
              <w:t>Il doit au moins disposer de 5 ports.</w:t>
            </w:r>
          </w:p>
        </w:tc>
      </w:tr>
    </w:tbl>
    <w:p w14:paraId="7E29B2E5" w14:textId="77777777" w:rsidR="0082713B" w:rsidRDefault="0082713B"/>
    <w:sectPr w:rsidR="0082713B" w:rsidSect="008A4B09">
      <w:headerReference w:type="default" r:id="rId27"/>
      <w:footerReference w:type="default" r:id="rId2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85889" w14:textId="77777777" w:rsidR="00A75F8A" w:rsidRDefault="00A75F8A" w:rsidP="00A528E9">
      <w:r>
        <w:separator/>
      </w:r>
    </w:p>
  </w:endnote>
  <w:endnote w:type="continuationSeparator" w:id="0">
    <w:p w14:paraId="05C8C472" w14:textId="77777777" w:rsidR="00A75F8A" w:rsidRDefault="00A75F8A" w:rsidP="00A52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 w:name="Tahoma">
    <w:panose1 w:val="020B0604030504040204"/>
    <w:charset w:val="00"/>
    <w:family w:val="auto"/>
    <w:pitch w:val="variable"/>
    <w:sig w:usb0="00000003" w:usb1="00000000" w:usb2="00000000" w:usb3="00000000" w:csb0="00000001" w:csb1="00000000"/>
  </w:font>
  <w:font w:name="Dialog">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9C37A" w14:textId="77777777" w:rsidR="005349E4" w:rsidRPr="00094FDC" w:rsidRDefault="00A75F8A" w:rsidP="00A528E9">
    <w:pPr>
      <w:pStyle w:val="Pieddepage"/>
    </w:pPr>
    <w:r>
      <w:t>Analyse</w:t>
    </w:r>
    <w:r w:rsidR="003D55BB" w:rsidRPr="00094FDC">
      <w:t xml:space="preserve"> </w:t>
    </w:r>
    <w:r w:rsidR="00703EDE" w:rsidRPr="00094FDC">
      <w:t xml:space="preserve"> v1.0</w:t>
    </w:r>
    <w:r w:rsidR="005349E4" w:rsidRPr="00094FDC">
      <w:tab/>
      <w:t xml:space="preserve">Page </w:t>
    </w:r>
    <w:r w:rsidR="00E70A34">
      <w:fldChar w:fldCharType="begin"/>
    </w:r>
    <w:r w:rsidR="005349E4" w:rsidRPr="00094FDC">
      <w:instrText xml:space="preserve"> PAGE   \* MERGEFORMAT </w:instrText>
    </w:r>
    <w:r w:rsidR="00E70A34">
      <w:fldChar w:fldCharType="separate"/>
    </w:r>
    <w:r w:rsidR="00635509">
      <w:rPr>
        <w:noProof/>
      </w:rPr>
      <w:t>30</w:t>
    </w:r>
    <w:r w:rsidR="00E70A34">
      <w:fldChar w:fldCharType="end"/>
    </w:r>
    <w:r w:rsidR="00094FDC">
      <w:t xml:space="preserve"> </w:t>
    </w:r>
    <w:r w:rsidR="00094FDC">
      <w:tab/>
    </w:r>
    <w:r>
      <w:t>Jp Dumas</w:t>
    </w:r>
  </w:p>
  <w:p w14:paraId="4D1D1E06" w14:textId="77777777" w:rsidR="005349E4" w:rsidRPr="00094FDC" w:rsidRDefault="005349E4" w:rsidP="00A528E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234BD" w14:textId="77777777" w:rsidR="00A75F8A" w:rsidRDefault="00A75F8A" w:rsidP="00A528E9">
      <w:r>
        <w:separator/>
      </w:r>
    </w:p>
  </w:footnote>
  <w:footnote w:type="continuationSeparator" w:id="0">
    <w:p w14:paraId="7E226F9C" w14:textId="77777777" w:rsidR="00A75F8A" w:rsidRDefault="00A75F8A" w:rsidP="00A52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F5E06" w14:textId="77777777" w:rsidR="005349E4" w:rsidRPr="002A6929" w:rsidRDefault="00094FDC" w:rsidP="00A528E9">
    <w:pPr>
      <w:pStyle w:val="En-tte"/>
    </w:pPr>
    <w:r w:rsidRPr="002A6929">
      <w:t>BTS IRIS LIVH Colomiers</w:t>
    </w:r>
    <w:r w:rsidRPr="002A6929">
      <w:tab/>
    </w:r>
    <w:r w:rsidR="00A75F8A">
      <w:rPr>
        <w:rStyle w:val="Accentuationdiscrte"/>
      </w:rPr>
      <w:t>Dossier d'analyse</w:t>
    </w:r>
    <w:r w:rsidRPr="002A6929">
      <w:tab/>
    </w:r>
    <w:r w:rsidR="005349E4" w:rsidRPr="002A6929">
      <w:t>23/09/2010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00000009"/>
    <w:lvl w:ilvl="0" w:tplc="69A8C678">
      <w:start w:val="1"/>
      <w:numFmt w:val="bullet"/>
      <w:lvlRestart w:val="0"/>
      <w:lvlText w:val="·"/>
      <w:lvlJc w:val="right"/>
      <w:pPr>
        <w:tabs>
          <w:tab w:val="num" w:pos="720"/>
        </w:tabs>
        <w:ind w:left="720" w:hanging="360"/>
      </w:pPr>
      <w:rPr>
        <w:rFonts w:ascii="Symbol" w:hAnsi="Symbol" w:hint="default"/>
      </w:rPr>
    </w:lvl>
    <w:lvl w:ilvl="1" w:tplc="7B4CB8C0">
      <w:start w:val="1"/>
      <w:numFmt w:val="decimal"/>
      <w:lvlRestart w:val="0"/>
      <w:lvlText w:val="%1.%2."/>
      <w:lvlJc w:val="right"/>
      <w:pPr>
        <w:tabs>
          <w:tab w:val="num" w:pos="1440"/>
        </w:tabs>
        <w:ind w:left="1440" w:hanging="360"/>
      </w:pPr>
    </w:lvl>
    <w:lvl w:ilvl="2" w:tplc="4A8E9E7E">
      <w:start w:val="1"/>
      <w:numFmt w:val="decimal"/>
      <w:lvlRestart w:val="0"/>
      <w:lvlText w:val="%1.%2.%3."/>
      <w:lvlJc w:val="right"/>
      <w:pPr>
        <w:tabs>
          <w:tab w:val="num" w:pos="2160"/>
        </w:tabs>
        <w:ind w:left="2160" w:hanging="360"/>
      </w:pPr>
    </w:lvl>
    <w:lvl w:ilvl="3" w:tplc="C5000930">
      <w:start w:val="1"/>
      <w:numFmt w:val="decimal"/>
      <w:lvlRestart w:val="0"/>
      <w:lvlText w:val="%1.%2.%3.%4."/>
      <w:lvlJc w:val="right"/>
      <w:pPr>
        <w:tabs>
          <w:tab w:val="num" w:pos="2880"/>
        </w:tabs>
        <w:ind w:left="2880" w:hanging="360"/>
      </w:pPr>
    </w:lvl>
    <w:lvl w:ilvl="4" w:tplc="F2B6E9C4">
      <w:start w:val="1"/>
      <w:numFmt w:val="decimal"/>
      <w:lvlRestart w:val="0"/>
      <w:lvlText w:val="%1.%2.%3.%4.%5."/>
      <w:lvlJc w:val="right"/>
      <w:pPr>
        <w:tabs>
          <w:tab w:val="num" w:pos="3600"/>
        </w:tabs>
        <w:ind w:left="3600" w:hanging="360"/>
      </w:pPr>
    </w:lvl>
    <w:lvl w:ilvl="5" w:tplc="C19AAAFE">
      <w:start w:val="1"/>
      <w:numFmt w:val="decimal"/>
      <w:lvlRestart w:val="0"/>
      <w:lvlText w:val="%1.%2.%3.%4.%5.%6."/>
      <w:lvlJc w:val="right"/>
      <w:pPr>
        <w:tabs>
          <w:tab w:val="num" w:pos="4320"/>
        </w:tabs>
        <w:ind w:left="4320" w:hanging="360"/>
      </w:pPr>
    </w:lvl>
    <w:lvl w:ilvl="6" w:tplc="45928868">
      <w:start w:val="1"/>
      <w:numFmt w:val="decimal"/>
      <w:lvlRestart w:val="0"/>
      <w:lvlText w:val="%1.%2.%3.%4.%5.%6.%7."/>
      <w:lvlJc w:val="right"/>
      <w:pPr>
        <w:tabs>
          <w:tab w:val="num" w:pos="5040"/>
        </w:tabs>
        <w:ind w:left="5040" w:hanging="360"/>
      </w:pPr>
    </w:lvl>
    <w:lvl w:ilvl="7" w:tplc="9B84B21A">
      <w:start w:val="1"/>
      <w:numFmt w:val="decimal"/>
      <w:lvlRestart w:val="0"/>
      <w:lvlText w:val="%1.%2.%3.%4.%5.%6.%7.%8."/>
      <w:lvlJc w:val="right"/>
      <w:pPr>
        <w:tabs>
          <w:tab w:val="num" w:pos="5760"/>
        </w:tabs>
        <w:ind w:left="5760" w:hanging="360"/>
      </w:pPr>
    </w:lvl>
    <w:lvl w:ilvl="8" w:tplc="2FF075B0">
      <w:start w:val="1"/>
      <w:numFmt w:val="decimal"/>
      <w:lvlRestart w:val="0"/>
      <w:lvlText w:val="%1.%2.%3.%4.%5.%6.%7.%8.%9."/>
      <w:lvlJc w:val="right"/>
      <w:pPr>
        <w:tabs>
          <w:tab w:val="num" w:pos="6480"/>
        </w:tabs>
        <w:ind w:left="6480" w:hanging="360"/>
      </w:pPr>
    </w:lvl>
  </w:abstractNum>
  <w:abstractNum w:abstractNumId="1">
    <w:nsid w:val="00000010"/>
    <w:multiLevelType w:val="hybridMultilevel"/>
    <w:tmpl w:val="00000010"/>
    <w:lvl w:ilvl="0" w:tplc="CBC84BA6">
      <w:start w:val="1"/>
      <w:numFmt w:val="bullet"/>
      <w:lvlRestart w:val="0"/>
      <w:lvlText w:val="·"/>
      <w:lvlJc w:val="right"/>
      <w:pPr>
        <w:tabs>
          <w:tab w:val="num" w:pos="720"/>
        </w:tabs>
        <w:ind w:left="720" w:hanging="360"/>
      </w:pPr>
      <w:rPr>
        <w:rFonts w:ascii="Symbol" w:hAnsi="Symbol" w:hint="default"/>
      </w:rPr>
    </w:lvl>
    <w:lvl w:ilvl="1" w:tplc="B8B21080">
      <w:start w:val="1"/>
      <w:numFmt w:val="decimal"/>
      <w:lvlRestart w:val="0"/>
      <w:lvlText w:val="%1.%2."/>
      <w:lvlJc w:val="right"/>
      <w:pPr>
        <w:tabs>
          <w:tab w:val="num" w:pos="1440"/>
        </w:tabs>
        <w:ind w:left="1440" w:hanging="360"/>
      </w:pPr>
    </w:lvl>
    <w:lvl w:ilvl="2" w:tplc="521E9BDC">
      <w:start w:val="1"/>
      <w:numFmt w:val="decimal"/>
      <w:lvlRestart w:val="0"/>
      <w:lvlText w:val="%1.%2.%3."/>
      <w:lvlJc w:val="right"/>
      <w:pPr>
        <w:tabs>
          <w:tab w:val="num" w:pos="2160"/>
        </w:tabs>
        <w:ind w:left="2160" w:hanging="360"/>
      </w:pPr>
    </w:lvl>
    <w:lvl w:ilvl="3" w:tplc="DF14C4C6">
      <w:start w:val="1"/>
      <w:numFmt w:val="decimal"/>
      <w:lvlRestart w:val="0"/>
      <w:lvlText w:val="%1.%2.%3.%4."/>
      <w:lvlJc w:val="right"/>
      <w:pPr>
        <w:tabs>
          <w:tab w:val="num" w:pos="2880"/>
        </w:tabs>
        <w:ind w:left="2880" w:hanging="360"/>
      </w:pPr>
    </w:lvl>
    <w:lvl w:ilvl="4" w:tplc="7E86448A">
      <w:start w:val="1"/>
      <w:numFmt w:val="decimal"/>
      <w:lvlRestart w:val="0"/>
      <w:lvlText w:val="%1.%2.%3.%4.%5."/>
      <w:lvlJc w:val="right"/>
      <w:pPr>
        <w:tabs>
          <w:tab w:val="num" w:pos="3600"/>
        </w:tabs>
        <w:ind w:left="3600" w:hanging="360"/>
      </w:pPr>
    </w:lvl>
    <w:lvl w:ilvl="5" w:tplc="D29EB054">
      <w:start w:val="1"/>
      <w:numFmt w:val="decimal"/>
      <w:lvlRestart w:val="0"/>
      <w:lvlText w:val="%1.%2.%3.%4.%5.%6."/>
      <w:lvlJc w:val="right"/>
      <w:pPr>
        <w:tabs>
          <w:tab w:val="num" w:pos="4320"/>
        </w:tabs>
        <w:ind w:left="4320" w:hanging="360"/>
      </w:pPr>
    </w:lvl>
    <w:lvl w:ilvl="6" w:tplc="340CFC36">
      <w:start w:val="1"/>
      <w:numFmt w:val="decimal"/>
      <w:lvlRestart w:val="0"/>
      <w:lvlText w:val="%1.%2.%3.%4.%5.%6.%7."/>
      <w:lvlJc w:val="right"/>
      <w:pPr>
        <w:tabs>
          <w:tab w:val="num" w:pos="5040"/>
        </w:tabs>
        <w:ind w:left="5040" w:hanging="360"/>
      </w:pPr>
    </w:lvl>
    <w:lvl w:ilvl="7" w:tplc="6658B960">
      <w:start w:val="1"/>
      <w:numFmt w:val="decimal"/>
      <w:lvlRestart w:val="0"/>
      <w:lvlText w:val="%1.%2.%3.%4.%5.%6.%7.%8."/>
      <w:lvlJc w:val="right"/>
      <w:pPr>
        <w:tabs>
          <w:tab w:val="num" w:pos="5760"/>
        </w:tabs>
        <w:ind w:left="5760" w:hanging="360"/>
      </w:pPr>
    </w:lvl>
    <w:lvl w:ilvl="8" w:tplc="1220DA62">
      <w:start w:val="1"/>
      <w:numFmt w:val="decimal"/>
      <w:lvlRestart w:val="0"/>
      <w:lvlText w:val="%1.%2.%3.%4.%5.%6.%7.%8.%9."/>
      <w:lvlJc w:val="right"/>
      <w:pPr>
        <w:tabs>
          <w:tab w:val="num" w:pos="6480"/>
        </w:tabs>
        <w:ind w:left="6480" w:hanging="360"/>
      </w:pPr>
    </w:lvl>
  </w:abstractNum>
  <w:abstractNum w:abstractNumId="2">
    <w:nsid w:val="00000011"/>
    <w:multiLevelType w:val="hybridMultilevel"/>
    <w:tmpl w:val="00000011"/>
    <w:lvl w:ilvl="0" w:tplc="C0AAB182">
      <w:start w:val="1"/>
      <w:numFmt w:val="bullet"/>
      <w:lvlRestart w:val="0"/>
      <w:lvlText w:val="·"/>
      <w:lvlJc w:val="right"/>
      <w:pPr>
        <w:tabs>
          <w:tab w:val="num" w:pos="720"/>
        </w:tabs>
        <w:ind w:left="720" w:hanging="360"/>
      </w:pPr>
      <w:rPr>
        <w:rFonts w:ascii="Symbol" w:hAnsi="Symbol" w:hint="default"/>
      </w:rPr>
    </w:lvl>
    <w:lvl w:ilvl="1" w:tplc="5502808A">
      <w:start w:val="1"/>
      <w:numFmt w:val="decimal"/>
      <w:lvlRestart w:val="0"/>
      <w:lvlText w:val="%1.%2."/>
      <w:lvlJc w:val="right"/>
      <w:pPr>
        <w:tabs>
          <w:tab w:val="num" w:pos="1440"/>
        </w:tabs>
        <w:ind w:left="1440" w:hanging="360"/>
      </w:pPr>
    </w:lvl>
    <w:lvl w:ilvl="2" w:tplc="AB1CD2E2">
      <w:start w:val="1"/>
      <w:numFmt w:val="decimal"/>
      <w:lvlRestart w:val="0"/>
      <w:lvlText w:val="%1.%2.%3."/>
      <w:lvlJc w:val="right"/>
      <w:pPr>
        <w:tabs>
          <w:tab w:val="num" w:pos="2160"/>
        </w:tabs>
        <w:ind w:left="2160" w:hanging="360"/>
      </w:pPr>
    </w:lvl>
    <w:lvl w:ilvl="3" w:tplc="C280257A">
      <w:start w:val="1"/>
      <w:numFmt w:val="decimal"/>
      <w:lvlRestart w:val="0"/>
      <w:lvlText w:val="%1.%2.%3.%4."/>
      <w:lvlJc w:val="right"/>
      <w:pPr>
        <w:tabs>
          <w:tab w:val="num" w:pos="2880"/>
        </w:tabs>
        <w:ind w:left="2880" w:hanging="360"/>
      </w:pPr>
    </w:lvl>
    <w:lvl w:ilvl="4" w:tplc="412A6E7C">
      <w:start w:val="1"/>
      <w:numFmt w:val="decimal"/>
      <w:lvlRestart w:val="0"/>
      <w:lvlText w:val="%1.%2.%3.%4.%5."/>
      <w:lvlJc w:val="right"/>
      <w:pPr>
        <w:tabs>
          <w:tab w:val="num" w:pos="3600"/>
        </w:tabs>
        <w:ind w:left="3600" w:hanging="360"/>
      </w:pPr>
    </w:lvl>
    <w:lvl w:ilvl="5" w:tplc="02141CF4">
      <w:start w:val="1"/>
      <w:numFmt w:val="decimal"/>
      <w:lvlRestart w:val="0"/>
      <w:lvlText w:val="%1.%2.%3.%4.%5.%6."/>
      <w:lvlJc w:val="right"/>
      <w:pPr>
        <w:tabs>
          <w:tab w:val="num" w:pos="4320"/>
        </w:tabs>
        <w:ind w:left="4320" w:hanging="360"/>
      </w:pPr>
    </w:lvl>
    <w:lvl w:ilvl="6" w:tplc="299ED782">
      <w:start w:val="1"/>
      <w:numFmt w:val="decimal"/>
      <w:lvlRestart w:val="0"/>
      <w:lvlText w:val="%1.%2.%3.%4.%5.%6.%7."/>
      <w:lvlJc w:val="right"/>
      <w:pPr>
        <w:tabs>
          <w:tab w:val="num" w:pos="5040"/>
        </w:tabs>
        <w:ind w:left="5040" w:hanging="360"/>
      </w:pPr>
    </w:lvl>
    <w:lvl w:ilvl="7" w:tplc="438CA34E">
      <w:start w:val="1"/>
      <w:numFmt w:val="decimal"/>
      <w:lvlRestart w:val="0"/>
      <w:lvlText w:val="%1.%2.%3.%4.%5.%6.%7.%8."/>
      <w:lvlJc w:val="right"/>
      <w:pPr>
        <w:tabs>
          <w:tab w:val="num" w:pos="5760"/>
        </w:tabs>
        <w:ind w:left="5760" w:hanging="360"/>
      </w:pPr>
    </w:lvl>
    <w:lvl w:ilvl="8" w:tplc="56BAA752">
      <w:start w:val="1"/>
      <w:numFmt w:val="decimal"/>
      <w:lvlRestart w:val="0"/>
      <w:lvlText w:val="%1.%2.%3.%4.%5.%6.%7.%8.%9."/>
      <w:lvlJc w:val="right"/>
      <w:pPr>
        <w:tabs>
          <w:tab w:val="num" w:pos="6480"/>
        </w:tabs>
        <w:ind w:left="6480" w:hanging="360"/>
      </w:pPr>
    </w:lvl>
  </w:abstractNum>
  <w:abstractNum w:abstractNumId="3">
    <w:nsid w:val="00000012"/>
    <w:multiLevelType w:val="hybridMultilevel"/>
    <w:tmpl w:val="00000012"/>
    <w:lvl w:ilvl="0" w:tplc="FCEEDEE6">
      <w:start w:val="1"/>
      <w:numFmt w:val="bullet"/>
      <w:lvlRestart w:val="0"/>
      <w:lvlText w:val="·"/>
      <w:lvlJc w:val="right"/>
      <w:pPr>
        <w:tabs>
          <w:tab w:val="num" w:pos="720"/>
        </w:tabs>
        <w:ind w:left="720" w:hanging="360"/>
      </w:pPr>
      <w:rPr>
        <w:rFonts w:ascii="Symbol" w:hAnsi="Symbol" w:hint="default"/>
      </w:rPr>
    </w:lvl>
    <w:lvl w:ilvl="1" w:tplc="B2841E06">
      <w:start w:val="1"/>
      <w:numFmt w:val="decimal"/>
      <w:lvlRestart w:val="0"/>
      <w:lvlText w:val="%1.%2."/>
      <w:lvlJc w:val="right"/>
      <w:pPr>
        <w:tabs>
          <w:tab w:val="num" w:pos="1440"/>
        </w:tabs>
        <w:ind w:left="1440" w:hanging="360"/>
      </w:pPr>
    </w:lvl>
    <w:lvl w:ilvl="2" w:tplc="22D47012">
      <w:start w:val="1"/>
      <w:numFmt w:val="decimal"/>
      <w:lvlRestart w:val="0"/>
      <w:lvlText w:val="%1.%2.%3."/>
      <w:lvlJc w:val="right"/>
      <w:pPr>
        <w:tabs>
          <w:tab w:val="num" w:pos="2160"/>
        </w:tabs>
        <w:ind w:left="2160" w:hanging="360"/>
      </w:pPr>
    </w:lvl>
    <w:lvl w:ilvl="3" w:tplc="EFB4867A">
      <w:start w:val="1"/>
      <w:numFmt w:val="decimal"/>
      <w:lvlRestart w:val="0"/>
      <w:lvlText w:val="%1.%2.%3.%4."/>
      <w:lvlJc w:val="right"/>
      <w:pPr>
        <w:tabs>
          <w:tab w:val="num" w:pos="2880"/>
        </w:tabs>
        <w:ind w:left="2880" w:hanging="360"/>
      </w:pPr>
    </w:lvl>
    <w:lvl w:ilvl="4" w:tplc="54D8779C">
      <w:start w:val="1"/>
      <w:numFmt w:val="decimal"/>
      <w:lvlRestart w:val="0"/>
      <w:lvlText w:val="%1.%2.%3.%4.%5."/>
      <w:lvlJc w:val="right"/>
      <w:pPr>
        <w:tabs>
          <w:tab w:val="num" w:pos="3600"/>
        </w:tabs>
        <w:ind w:left="3600" w:hanging="360"/>
      </w:pPr>
    </w:lvl>
    <w:lvl w:ilvl="5" w:tplc="2BEC576A">
      <w:start w:val="1"/>
      <w:numFmt w:val="decimal"/>
      <w:lvlRestart w:val="0"/>
      <w:lvlText w:val="%1.%2.%3.%4.%5.%6."/>
      <w:lvlJc w:val="right"/>
      <w:pPr>
        <w:tabs>
          <w:tab w:val="num" w:pos="4320"/>
        </w:tabs>
        <w:ind w:left="4320" w:hanging="360"/>
      </w:pPr>
    </w:lvl>
    <w:lvl w:ilvl="6" w:tplc="15CEE93E">
      <w:start w:val="1"/>
      <w:numFmt w:val="decimal"/>
      <w:lvlRestart w:val="0"/>
      <w:lvlText w:val="%1.%2.%3.%4.%5.%6.%7."/>
      <w:lvlJc w:val="right"/>
      <w:pPr>
        <w:tabs>
          <w:tab w:val="num" w:pos="5040"/>
        </w:tabs>
        <w:ind w:left="5040" w:hanging="360"/>
      </w:pPr>
    </w:lvl>
    <w:lvl w:ilvl="7" w:tplc="6C7AE34A">
      <w:start w:val="1"/>
      <w:numFmt w:val="decimal"/>
      <w:lvlRestart w:val="0"/>
      <w:lvlText w:val="%1.%2.%3.%4.%5.%6.%7.%8."/>
      <w:lvlJc w:val="right"/>
      <w:pPr>
        <w:tabs>
          <w:tab w:val="num" w:pos="5760"/>
        </w:tabs>
        <w:ind w:left="5760" w:hanging="360"/>
      </w:pPr>
    </w:lvl>
    <w:lvl w:ilvl="8" w:tplc="0870F1A2">
      <w:start w:val="1"/>
      <w:numFmt w:val="decimal"/>
      <w:lvlRestart w:val="0"/>
      <w:lvlText w:val="%1.%2.%3.%4.%5.%6.%7.%8.%9."/>
      <w:lvlJc w:val="right"/>
      <w:pPr>
        <w:tabs>
          <w:tab w:val="num" w:pos="6480"/>
        </w:tabs>
        <w:ind w:left="6480" w:hanging="360"/>
      </w:pPr>
    </w:lvl>
  </w:abstractNum>
  <w:abstractNum w:abstractNumId="4">
    <w:nsid w:val="0E7F5C9A"/>
    <w:multiLevelType w:val="hybridMultilevel"/>
    <w:tmpl w:val="405A2EE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0FF14603"/>
    <w:multiLevelType w:val="hybridMultilevel"/>
    <w:tmpl w:val="51941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A37C72"/>
    <w:multiLevelType w:val="hybridMultilevel"/>
    <w:tmpl w:val="01CAE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8E6E43"/>
    <w:multiLevelType w:val="multilevel"/>
    <w:tmpl w:val="4E882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960F69"/>
    <w:multiLevelType w:val="multilevel"/>
    <w:tmpl w:val="1C00A93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E6312"/>
    <w:multiLevelType w:val="hybridMultilevel"/>
    <w:tmpl w:val="D0421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0615C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F9462D"/>
    <w:multiLevelType w:val="hybridMultilevel"/>
    <w:tmpl w:val="048CF2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9595228"/>
    <w:multiLevelType w:val="hybridMultilevel"/>
    <w:tmpl w:val="35624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2F457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12"/>
  </w:num>
  <w:num w:numId="6">
    <w:abstractNumId w:val="6"/>
  </w:num>
  <w:num w:numId="7">
    <w:abstractNumId w:val="5"/>
  </w:num>
  <w:num w:numId="8">
    <w:abstractNumId w:val="4"/>
  </w:num>
  <w:num w:numId="9">
    <w:abstractNumId w:val="13"/>
  </w:num>
  <w:num w:numId="10">
    <w:abstractNumId w:val="7"/>
  </w:num>
  <w:num w:numId="11">
    <w:abstractNumId w:val="10"/>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8A"/>
    <w:rsid w:val="00046879"/>
    <w:rsid w:val="00090B21"/>
    <w:rsid w:val="00094FDC"/>
    <w:rsid w:val="000C443A"/>
    <w:rsid w:val="000E6C31"/>
    <w:rsid w:val="0014785D"/>
    <w:rsid w:val="00154998"/>
    <w:rsid w:val="0016088A"/>
    <w:rsid w:val="002A6929"/>
    <w:rsid w:val="002C5875"/>
    <w:rsid w:val="002E1C6E"/>
    <w:rsid w:val="00315696"/>
    <w:rsid w:val="00386EB2"/>
    <w:rsid w:val="003D55BB"/>
    <w:rsid w:val="0047457A"/>
    <w:rsid w:val="004C44F9"/>
    <w:rsid w:val="00531B9A"/>
    <w:rsid w:val="005349E4"/>
    <w:rsid w:val="00545E46"/>
    <w:rsid w:val="00546B1D"/>
    <w:rsid w:val="00587ACC"/>
    <w:rsid w:val="00595E8C"/>
    <w:rsid w:val="005E024D"/>
    <w:rsid w:val="00635509"/>
    <w:rsid w:val="006403EF"/>
    <w:rsid w:val="00703EDE"/>
    <w:rsid w:val="00724ACE"/>
    <w:rsid w:val="007B6E1A"/>
    <w:rsid w:val="007C1E33"/>
    <w:rsid w:val="007E17E8"/>
    <w:rsid w:val="0082713B"/>
    <w:rsid w:val="008278BF"/>
    <w:rsid w:val="00841F05"/>
    <w:rsid w:val="0088388E"/>
    <w:rsid w:val="008A4B09"/>
    <w:rsid w:val="008B02CA"/>
    <w:rsid w:val="008C7EFB"/>
    <w:rsid w:val="008E1C2A"/>
    <w:rsid w:val="008F6B3E"/>
    <w:rsid w:val="00945FC5"/>
    <w:rsid w:val="00946E9D"/>
    <w:rsid w:val="00965AE9"/>
    <w:rsid w:val="00A02556"/>
    <w:rsid w:val="00A528E9"/>
    <w:rsid w:val="00A75F8A"/>
    <w:rsid w:val="00B07D1A"/>
    <w:rsid w:val="00B1221B"/>
    <w:rsid w:val="00B32116"/>
    <w:rsid w:val="00B83A86"/>
    <w:rsid w:val="00BA5F9D"/>
    <w:rsid w:val="00BD3E56"/>
    <w:rsid w:val="00C168C8"/>
    <w:rsid w:val="00C634FE"/>
    <w:rsid w:val="00C84F59"/>
    <w:rsid w:val="00D03D5D"/>
    <w:rsid w:val="00D04F48"/>
    <w:rsid w:val="00DC7D8E"/>
    <w:rsid w:val="00E70A34"/>
    <w:rsid w:val="00E95905"/>
    <w:rsid w:val="00EF3E1C"/>
    <w:rsid w:val="00FC2E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4B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E9"/>
    <w:pPr>
      <w:tabs>
        <w:tab w:val="left" w:pos="567"/>
        <w:tab w:val="left" w:pos="1134"/>
        <w:tab w:val="left" w:pos="1701"/>
        <w:tab w:val="left" w:pos="2268"/>
        <w:tab w:val="left" w:pos="2835"/>
        <w:tab w:val="left" w:pos="3402"/>
        <w:tab w:val="left" w:pos="3969"/>
        <w:tab w:val="left" w:pos="4536"/>
        <w:tab w:val="left" w:pos="5103"/>
      </w:tabs>
      <w:spacing w:after="200" w:line="276" w:lineRule="auto"/>
      <w:contextualSpacing/>
    </w:pPr>
    <w:rPr>
      <w:sz w:val="22"/>
      <w:szCs w:val="22"/>
      <w:lang w:eastAsia="en-US" w:bidi="en-US"/>
    </w:rPr>
  </w:style>
  <w:style w:type="paragraph" w:styleId="Titre1">
    <w:name w:val="heading 1"/>
    <w:basedOn w:val="Normal"/>
    <w:next w:val="Normal"/>
    <w:link w:val="Titre1Car"/>
    <w:uiPriority w:val="9"/>
    <w:qFormat/>
    <w:rsid w:val="0047457A"/>
    <w:pPr>
      <w:keepNext/>
      <w:keepLines/>
      <w:numPr>
        <w:numId w:val="13"/>
      </w:numPr>
      <w:tabs>
        <w:tab w:val="clear" w:pos="1134"/>
        <w:tab w:val="clear" w:pos="1701"/>
        <w:tab w:val="clear" w:pos="2268"/>
        <w:tab w:val="clear" w:pos="2835"/>
        <w:tab w:val="clear" w:pos="3402"/>
        <w:tab w:val="clear" w:pos="3969"/>
        <w:tab w:val="clear" w:pos="4536"/>
        <w:tab w:val="clear" w:pos="5103"/>
      </w:tabs>
      <w:spacing w:before="480" w:after="0"/>
      <w:outlineLvl w:val="0"/>
    </w:pPr>
    <w:rPr>
      <w:rFonts w:ascii="Cambria" w:hAnsi="Cambria"/>
      <w:b/>
      <w:bCs/>
      <w:color w:val="365F91"/>
      <w:sz w:val="32"/>
      <w:szCs w:val="32"/>
    </w:rPr>
  </w:style>
  <w:style w:type="paragraph" w:styleId="Titre2">
    <w:name w:val="heading 2"/>
    <w:basedOn w:val="Normal"/>
    <w:next w:val="Normal"/>
    <w:link w:val="Titre2Car"/>
    <w:uiPriority w:val="9"/>
    <w:unhideWhenUsed/>
    <w:qFormat/>
    <w:rsid w:val="002A6929"/>
    <w:pPr>
      <w:keepNext/>
      <w:keepLines/>
      <w:numPr>
        <w:ilvl w:val="1"/>
        <w:numId w:val="13"/>
      </w:numPr>
      <w:tabs>
        <w:tab w:val="clear" w:pos="1134"/>
        <w:tab w:val="clear" w:pos="1701"/>
        <w:tab w:val="clear" w:pos="2268"/>
        <w:tab w:val="clear" w:pos="2835"/>
        <w:tab w:val="clear" w:pos="3402"/>
        <w:tab w:val="clear" w:pos="3969"/>
        <w:tab w:val="clear" w:pos="4536"/>
        <w:tab w:val="clear" w:pos="5103"/>
        <w:tab w:val="left" w:pos="851"/>
      </w:tabs>
      <w:spacing w:before="200" w:after="0"/>
      <w:ind w:left="567" w:hanging="283"/>
      <w:outlineLvl w:val="1"/>
    </w:pPr>
    <w:rPr>
      <w:rFonts w:ascii="Cambria" w:hAnsi="Cambria"/>
      <w:b/>
      <w:bCs/>
      <w:color w:val="4F81BD"/>
      <w:sz w:val="28"/>
      <w:szCs w:val="28"/>
    </w:rPr>
  </w:style>
  <w:style w:type="paragraph" w:styleId="Titre3">
    <w:name w:val="heading 3"/>
    <w:basedOn w:val="Normal"/>
    <w:next w:val="Normal"/>
    <w:link w:val="Titre3Car"/>
    <w:uiPriority w:val="9"/>
    <w:unhideWhenUsed/>
    <w:qFormat/>
    <w:rsid w:val="002A6929"/>
    <w:pPr>
      <w:keepNext/>
      <w:keepLines/>
      <w:numPr>
        <w:ilvl w:val="2"/>
        <w:numId w:val="13"/>
      </w:numPr>
      <w:tabs>
        <w:tab w:val="clear" w:pos="1134"/>
        <w:tab w:val="clear" w:pos="1701"/>
        <w:tab w:val="clear" w:pos="2268"/>
        <w:tab w:val="clear" w:pos="2835"/>
        <w:tab w:val="clear" w:pos="3402"/>
        <w:tab w:val="clear" w:pos="3969"/>
        <w:tab w:val="clear" w:pos="4536"/>
        <w:tab w:val="clear" w:pos="5103"/>
        <w:tab w:val="left" w:pos="993"/>
      </w:tabs>
      <w:spacing w:before="200" w:after="0"/>
      <w:ind w:left="851" w:hanging="284"/>
      <w:outlineLvl w:val="2"/>
    </w:pPr>
    <w:rPr>
      <w:rFonts w:ascii="Cambria" w:hAnsi="Cambria"/>
      <w:b/>
      <w:bCs/>
      <w:color w:val="4F81BD"/>
      <w:sz w:val="24"/>
      <w:szCs w:val="24"/>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47457A"/>
    <w:rPr>
      <w:rFonts w:ascii="Cambria" w:hAnsi="Cambria"/>
      <w:b/>
      <w:bCs/>
      <w:color w:val="365F91"/>
      <w:sz w:val="32"/>
      <w:szCs w:val="32"/>
      <w:lang w:eastAsia="en-US" w:bidi="en-US"/>
    </w:rPr>
  </w:style>
  <w:style w:type="paragraph" w:styleId="Sous-titre">
    <w:name w:val="Subtitle"/>
    <w:basedOn w:val="Normal"/>
    <w:next w:val="Normal"/>
    <w:link w:val="Sous-titreCar"/>
    <w:uiPriority w:val="11"/>
    <w:qFormat/>
    <w:rsid w:val="00724ACE"/>
    <w:pPr>
      <w:numPr>
        <w:ilvl w:val="1"/>
      </w:numPr>
      <w:ind w:left="567" w:firstLine="284"/>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rsid w:val="002A6929"/>
    <w:rPr>
      <w:rFonts w:ascii="Cambria" w:hAnsi="Cambria"/>
      <w:b/>
      <w:bCs/>
      <w:color w:val="4F81BD"/>
      <w:sz w:val="28"/>
      <w:szCs w:val="28"/>
      <w:lang w:eastAsia="en-US" w:bidi="en-US"/>
    </w:rPr>
  </w:style>
  <w:style w:type="character" w:customStyle="1" w:styleId="Titre3Car">
    <w:name w:val="Titre 3 Car"/>
    <w:basedOn w:val="Policepardfaut"/>
    <w:link w:val="Titre3"/>
    <w:uiPriority w:val="9"/>
    <w:rsid w:val="002A6929"/>
    <w:rPr>
      <w:rFonts w:ascii="Cambria" w:hAnsi="Cambria"/>
      <w:b/>
      <w:bCs/>
      <w:color w:val="4F81BD"/>
      <w:sz w:val="24"/>
      <w:szCs w:val="24"/>
      <w:lang w:eastAsia="en-US" w:bidi="en-US"/>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Accentuationdiscrte">
    <w:name w:val="Subtle Emphasis"/>
    <w:basedOn w:val="Policepardfaut"/>
    <w:uiPriority w:val="19"/>
    <w:qFormat/>
    <w:rsid w:val="008C7EFB"/>
    <w:rPr>
      <w:i/>
      <w:iCs/>
      <w:color w:val="808080"/>
    </w:rPr>
  </w:style>
  <w:style w:type="character" w:styleId="Forteaccentuation">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style>
  <w:style w:type="character" w:customStyle="1" w:styleId="En-tteCar">
    <w:name w:val="En-tête Car"/>
    <w:basedOn w:val="Policepardfaut"/>
    <w:link w:val="En-tte"/>
    <w:uiPriority w:val="99"/>
    <w:rsid w:val="002A6929"/>
    <w:rPr>
      <w:sz w:val="22"/>
      <w:szCs w:val="22"/>
      <w:lang w:eastAsia="en-US" w:bidi="en-US"/>
    </w:rPr>
  </w:style>
  <w:style w:type="paragraph" w:styleId="Pieddepage">
    <w:name w:val="footer"/>
    <w:basedOn w:val="Normal"/>
    <w:link w:val="Pieddepag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rPr>
      <w:rFonts w:asciiTheme="majorHAnsi" w:hAnsiTheme="majorHAnsi"/>
    </w:rPr>
  </w:style>
  <w:style w:type="character" w:customStyle="1" w:styleId="PieddepageCar">
    <w:name w:val="Pied de page Car"/>
    <w:basedOn w:val="Policepardfaut"/>
    <w:link w:val="Pieddepage"/>
    <w:uiPriority w:val="99"/>
    <w:rsid w:val="002A6929"/>
    <w:rPr>
      <w:rFonts w:asciiTheme="majorHAnsi" w:hAnsiTheme="majorHAnsi"/>
      <w:sz w:val="22"/>
      <w:szCs w:val="22"/>
      <w:lang w:eastAsia="en-US" w:bidi="en-US"/>
    </w:rPr>
  </w:style>
  <w:style w:type="paragraph" w:customStyle="1" w:styleId="Sources">
    <w:name w:val="Sources"/>
    <w:basedOn w:val="Normal"/>
    <w:link w:val="SourcesCar"/>
    <w:qFormat/>
    <w:rsid w:val="004C44F9"/>
    <w:pPr>
      <w:pBdr>
        <w:top w:val="single" w:sz="4" w:space="1" w:color="auto"/>
        <w:left w:val="single" w:sz="4" w:space="4" w:color="auto"/>
        <w:bottom w:val="single" w:sz="4" w:space="1" w:color="auto"/>
        <w:right w:val="single" w:sz="4" w:space="4" w:color="auto"/>
      </w:pBdr>
      <w:shd w:val="clear" w:color="auto" w:fill="F2F2F2" w:themeFill="background1" w:themeFillShade="F2"/>
      <w:tabs>
        <w:tab w:val="clear" w:pos="1134"/>
        <w:tab w:val="clear" w:pos="1701"/>
        <w:tab w:val="clear" w:pos="2268"/>
        <w:tab w:val="clear" w:pos="2835"/>
        <w:tab w:val="clear" w:pos="3402"/>
        <w:tab w:val="clear" w:pos="3969"/>
        <w:tab w:val="clear" w:pos="4536"/>
        <w:tab w:val="clear" w:pos="5103"/>
        <w:tab w:val="left" w:pos="1418"/>
        <w:tab w:val="left" w:pos="1985"/>
        <w:tab w:val="left" w:pos="2552"/>
        <w:tab w:val="left" w:pos="3119"/>
        <w:tab w:val="left" w:pos="3686"/>
        <w:tab w:val="left" w:pos="4253"/>
        <w:tab w:val="left" w:pos="4820"/>
        <w:tab w:val="left" w:pos="5245"/>
        <w:tab w:val="left" w:pos="5670"/>
      </w:tabs>
      <w:ind w:left="851" w:right="281"/>
    </w:pPr>
  </w:style>
  <w:style w:type="character" w:customStyle="1" w:styleId="SourcesCar">
    <w:name w:val="Sources Car"/>
    <w:basedOn w:val="Policepardfaut"/>
    <w:link w:val="Sources"/>
    <w:rsid w:val="004C44F9"/>
    <w:rPr>
      <w:sz w:val="22"/>
      <w:szCs w:val="22"/>
      <w:shd w:val="clear" w:color="auto" w:fill="F2F2F2" w:themeFill="background1" w:themeFillShade="F2"/>
      <w:lang w:eastAsia="en-US" w:bidi="en-US"/>
    </w:rPr>
  </w:style>
  <w:style w:type="paragraph" w:styleId="TM1">
    <w:name w:val="toc 1"/>
    <w:basedOn w:val="Normal"/>
    <w:next w:val="Normal"/>
    <w:autoRedefine/>
    <w:uiPriority w:val="39"/>
    <w:rsid w:val="001B17E9"/>
  </w:style>
  <w:style w:type="paragraph" w:styleId="TM2">
    <w:name w:val="toc 2"/>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220"/>
    </w:pPr>
  </w:style>
  <w:style w:type="paragraph" w:styleId="TM3">
    <w:name w:val="toc 3"/>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440"/>
    </w:pPr>
  </w:style>
  <w:style w:type="character" w:styleId="Lienhypertexte">
    <w:name w:val="Hyperlink"/>
    <w:basedOn w:val="Policepardfaut"/>
    <w:uiPriority w:val="99"/>
    <w:unhideWhenUsed/>
    <w:rsid w:val="0047457A"/>
    <w:rPr>
      <w:color w:val="0000FF" w:themeColor="hyperlink"/>
      <w:u w:val="single"/>
    </w:rPr>
  </w:style>
  <w:style w:type="paragraph" w:customStyle="1" w:styleId="PageTitle">
    <w:name w:val="Page Title"/>
    <w:basedOn w:val="Normal"/>
    <w:rsid w:val="00052F11"/>
    <w:pPr>
      <w:spacing w:before="240"/>
      <w:jc w:val="center"/>
    </w:pPr>
    <w:rPr>
      <w:sz w:val="40"/>
      <w:szCs w:val="20"/>
    </w:rPr>
  </w:style>
  <w:style w:type="paragraph" w:customStyle="1" w:styleId="TableHeader">
    <w:name w:val="TableHeader"/>
    <w:basedOn w:val="Normal"/>
    <w:rsid w:val="005A57E0"/>
    <w:pPr>
      <w:spacing w:before="120" w:after="80"/>
      <w:ind w:left="144" w:right="144"/>
    </w:pPr>
    <w:rPr>
      <w:b/>
      <w:color w:val="FFFFFF"/>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E9"/>
    <w:pPr>
      <w:tabs>
        <w:tab w:val="left" w:pos="567"/>
        <w:tab w:val="left" w:pos="1134"/>
        <w:tab w:val="left" w:pos="1701"/>
        <w:tab w:val="left" w:pos="2268"/>
        <w:tab w:val="left" w:pos="2835"/>
        <w:tab w:val="left" w:pos="3402"/>
        <w:tab w:val="left" w:pos="3969"/>
        <w:tab w:val="left" w:pos="4536"/>
        <w:tab w:val="left" w:pos="5103"/>
      </w:tabs>
      <w:spacing w:after="200" w:line="276" w:lineRule="auto"/>
      <w:contextualSpacing/>
    </w:pPr>
    <w:rPr>
      <w:sz w:val="22"/>
      <w:szCs w:val="22"/>
      <w:lang w:eastAsia="en-US" w:bidi="en-US"/>
    </w:rPr>
  </w:style>
  <w:style w:type="paragraph" w:styleId="Titre1">
    <w:name w:val="heading 1"/>
    <w:basedOn w:val="Normal"/>
    <w:next w:val="Normal"/>
    <w:link w:val="Titre1Car"/>
    <w:uiPriority w:val="9"/>
    <w:qFormat/>
    <w:rsid w:val="0047457A"/>
    <w:pPr>
      <w:keepNext/>
      <w:keepLines/>
      <w:numPr>
        <w:numId w:val="13"/>
      </w:numPr>
      <w:tabs>
        <w:tab w:val="clear" w:pos="1134"/>
        <w:tab w:val="clear" w:pos="1701"/>
        <w:tab w:val="clear" w:pos="2268"/>
        <w:tab w:val="clear" w:pos="2835"/>
        <w:tab w:val="clear" w:pos="3402"/>
        <w:tab w:val="clear" w:pos="3969"/>
        <w:tab w:val="clear" w:pos="4536"/>
        <w:tab w:val="clear" w:pos="5103"/>
      </w:tabs>
      <w:spacing w:before="480" w:after="0"/>
      <w:outlineLvl w:val="0"/>
    </w:pPr>
    <w:rPr>
      <w:rFonts w:ascii="Cambria" w:hAnsi="Cambria"/>
      <w:b/>
      <w:bCs/>
      <w:color w:val="365F91"/>
      <w:sz w:val="32"/>
      <w:szCs w:val="32"/>
    </w:rPr>
  </w:style>
  <w:style w:type="paragraph" w:styleId="Titre2">
    <w:name w:val="heading 2"/>
    <w:basedOn w:val="Normal"/>
    <w:next w:val="Normal"/>
    <w:link w:val="Titre2Car"/>
    <w:uiPriority w:val="9"/>
    <w:unhideWhenUsed/>
    <w:qFormat/>
    <w:rsid w:val="002A6929"/>
    <w:pPr>
      <w:keepNext/>
      <w:keepLines/>
      <w:numPr>
        <w:ilvl w:val="1"/>
        <w:numId w:val="13"/>
      </w:numPr>
      <w:tabs>
        <w:tab w:val="clear" w:pos="1134"/>
        <w:tab w:val="clear" w:pos="1701"/>
        <w:tab w:val="clear" w:pos="2268"/>
        <w:tab w:val="clear" w:pos="2835"/>
        <w:tab w:val="clear" w:pos="3402"/>
        <w:tab w:val="clear" w:pos="3969"/>
        <w:tab w:val="clear" w:pos="4536"/>
        <w:tab w:val="clear" w:pos="5103"/>
        <w:tab w:val="left" w:pos="851"/>
      </w:tabs>
      <w:spacing w:before="200" w:after="0"/>
      <w:ind w:left="567" w:hanging="283"/>
      <w:outlineLvl w:val="1"/>
    </w:pPr>
    <w:rPr>
      <w:rFonts w:ascii="Cambria" w:hAnsi="Cambria"/>
      <w:b/>
      <w:bCs/>
      <w:color w:val="4F81BD"/>
      <w:sz w:val="28"/>
      <w:szCs w:val="28"/>
    </w:rPr>
  </w:style>
  <w:style w:type="paragraph" w:styleId="Titre3">
    <w:name w:val="heading 3"/>
    <w:basedOn w:val="Normal"/>
    <w:next w:val="Normal"/>
    <w:link w:val="Titre3Car"/>
    <w:uiPriority w:val="9"/>
    <w:unhideWhenUsed/>
    <w:qFormat/>
    <w:rsid w:val="002A6929"/>
    <w:pPr>
      <w:keepNext/>
      <w:keepLines/>
      <w:numPr>
        <w:ilvl w:val="2"/>
        <w:numId w:val="13"/>
      </w:numPr>
      <w:tabs>
        <w:tab w:val="clear" w:pos="1134"/>
        <w:tab w:val="clear" w:pos="1701"/>
        <w:tab w:val="clear" w:pos="2268"/>
        <w:tab w:val="clear" w:pos="2835"/>
        <w:tab w:val="clear" w:pos="3402"/>
        <w:tab w:val="clear" w:pos="3969"/>
        <w:tab w:val="clear" w:pos="4536"/>
        <w:tab w:val="clear" w:pos="5103"/>
        <w:tab w:val="left" w:pos="993"/>
      </w:tabs>
      <w:spacing w:before="200" w:after="0"/>
      <w:ind w:left="851" w:hanging="284"/>
      <w:outlineLvl w:val="2"/>
    </w:pPr>
    <w:rPr>
      <w:rFonts w:ascii="Cambria" w:hAnsi="Cambria"/>
      <w:b/>
      <w:bCs/>
      <w:color w:val="4F81BD"/>
      <w:sz w:val="24"/>
      <w:szCs w:val="24"/>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47457A"/>
    <w:rPr>
      <w:rFonts w:ascii="Cambria" w:hAnsi="Cambria"/>
      <w:b/>
      <w:bCs/>
      <w:color w:val="365F91"/>
      <w:sz w:val="32"/>
      <w:szCs w:val="32"/>
      <w:lang w:eastAsia="en-US" w:bidi="en-US"/>
    </w:rPr>
  </w:style>
  <w:style w:type="paragraph" w:styleId="Sous-titre">
    <w:name w:val="Subtitle"/>
    <w:basedOn w:val="Normal"/>
    <w:next w:val="Normal"/>
    <w:link w:val="Sous-titreCar"/>
    <w:uiPriority w:val="11"/>
    <w:qFormat/>
    <w:rsid w:val="00724ACE"/>
    <w:pPr>
      <w:numPr>
        <w:ilvl w:val="1"/>
      </w:numPr>
      <w:ind w:left="567" w:firstLine="284"/>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rsid w:val="002A6929"/>
    <w:rPr>
      <w:rFonts w:ascii="Cambria" w:hAnsi="Cambria"/>
      <w:b/>
      <w:bCs/>
      <w:color w:val="4F81BD"/>
      <w:sz w:val="28"/>
      <w:szCs w:val="28"/>
      <w:lang w:eastAsia="en-US" w:bidi="en-US"/>
    </w:rPr>
  </w:style>
  <w:style w:type="character" w:customStyle="1" w:styleId="Titre3Car">
    <w:name w:val="Titre 3 Car"/>
    <w:basedOn w:val="Policepardfaut"/>
    <w:link w:val="Titre3"/>
    <w:uiPriority w:val="9"/>
    <w:rsid w:val="002A6929"/>
    <w:rPr>
      <w:rFonts w:ascii="Cambria" w:hAnsi="Cambria"/>
      <w:b/>
      <w:bCs/>
      <w:color w:val="4F81BD"/>
      <w:sz w:val="24"/>
      <w:szCs w:val="24"/>
      <w:lang w:eastAsia="en-US" w:bidi="en-US"/>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Accentuationdiscrte">
    <w:name w:val="Subtle Emphasis"/>
    <w:basedOn w:val="Policepardfaut"/>
    <w:uiPriority w:val="19"/>
    <w:qFormat/>
    <w:rsid w:val="008C7EFB"/>
    <w:rPr>
      <w:i/>
      <w:iCs/>
      <w:color w:val="808080"/>
    </w:rPr>
  </w:style>
  <w:style w:type="character" w:styleId="Forteaccentuation">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style>
  <w:style w:type="character" w:customStyle="1" w:styleId="En-tteCar">
    <w:name w:val="En-tête Car"/>
    <w:basedOn w:val="Policepardfaut"/>
    <w:link w:val="En-tte"/>
    <w:uiPriority w:val="99"/>
    <w:rsid w:val="002A6929"/>
    <w:rPr>
      <w:sz w:val="22"/>
      <w:szCs w:val="22"/>
      <w:lang w:eastAsia="en-US" w:bidi="en-US"/>
    </w:rPr>
  </w:style>
  <w:style w:type="paragraph" w:styleId="Pieddepage">
    <w:name w:val="footer"/>
    <w:basedOn w:val="Normal"/>
    <w:link w:val="Pieddepag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rPr>
      <w:rFonts w:asciiTheme="majorHAnsi" w:hAnsiTheme="majorHAnsi"/>
    </w:rPr>
  </w:style>
  <w:style w:type="character" w:customStyle="1" w:styleId="PieddepageCar">
    <w:name w:val="Pied de page Car"/>
    <w:basedOn w:val="Policepardfaut"/>
    <w:link w:val="Pieddepage"/>
    <w:uiPriority w:val="99"/>
    <w:rsid w:val="002A6929"/>
    <w:rPr>
      <w:rFonts w:asciiTheme="majorHAnsi" w:hAnsiTheme="majorHAnsi"/>
      <w:sz w:val="22"/>
      <w:szCs w:val="22"/>
      <w:lang w:eastAsia="en-US" w:bidi="en-US"/>
    </w:rPr>
  </w:style>
  <w:style w:type="paragraph" w:customStyle="1" w:styleId="Sources">
    <w:name w:val="Sources"/>
    <w:basedOn w:val="Normal"/>
    <w:link w:val="SourcesCar"/>
    <w:qFormat/>
    <w:rsid w:val="004C44F9"/>
    <w:pPr>
      <w:pBdr>
        <w:top w:val="single" w:sz="4" w:space="1" w:color="auto"/>
        <w:left w:val="single" w:sz="4" w:space="4" w:color="auto"/>
        <w:bottom w:val="single" w:sz="4" w:space="1" w:color="auto"/>
        <w:right w:val="single" w:sz="4" w:space="4" w:color="auto"/>
      </w:pBdr>
      <w:shd w:val="clear" w:color="auto" w:fill="F2F2F2" w:themeFill="background1" w:themeFillShade="F2"/>
      <w:tabs>
        <w:tab w:val="clear" w:pos="1134"/>
        <w:tab w:val="clear" w:pos="1701"/>
        <w:tab w:val="clear" w:pos="2268"/>
        <w:tab w:val="clear" w:pos="2835"/>
        <w:tab w:val="clear" w:pos="3402"/>
        <w:tab w:val="clear" w:pos="3969"/>
        <w:tab w:val="clear" w:pos="4536"/>
        <w:tab w:val="clear" w:pos="5103"/>
        <w:tab w:val="left" w:pos="1418"/>
        <w:tab w:val="left" w:pos="1985"/>
        <w:tab w:val="left" w:pos="2552"/>
        <w:tab w:val="left" w:pos="3119"/>
        <w:tab w:val="left" w:pos="3686"/>
        <w:tab w:val="left" w:pos="4253"/>
        <w:tab w:val="left" w:pos="4820"/>
        <w:tab w:val="left" w:pos="5245"/>
        <w:tab w:val="left" w:pos="5670"/>
      </w:tabs>
      <w:ind w:left="851" w:right="281"/>
    </w:pPr>
  </w:style>
  <w:style w:type="character" w:customStyle="1" w:styleId="SourcesCar">
    <w:name w:val="Sources Car"/>
    <w:basedOn w:val="Policepardfaut"/>
    <w:link w:val="Sources"/>
    <w:rsid w:val="004C44F9"/>
    <w:rPr>
      <w:sz w:val="22"/>
      <w:szCs w:val="22"/>
      <w:shd w:val="clear" w:color="auto" w:fill="F2F2F2" w:themeFill="background1" w:themeFillShade="F2"/>
      <w:lang w:eastAsia="en-US" w:bidi="en-US"/>
    </w:rPr>
  </w:style>
  <w:style w:type="paragraph" w:styleId="TM1">
    <w:name w:val="toc 1"/>
    <w:basedOn w:val="Normal"/>
    <w:next w:val="Normal"/>
    <w:autoRedefine/>
    <w:uiPriority w:val="39"/>
    <w:rsid w:val="001B17E9"/>
  </w:style>
  <w:style w:type="paragraph" w:styleId="TM2">
    <w:name w:val="toc 2"/>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220"/>
    </w:pPr>
  </w:style>
  <w:style w:type="paragraph" w:styleId="TM3">
    <w:name w:val="toc 3"/>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440"/>
    </w:pPr>
  </w:style>
  <w:style w:type="character" w:styleId="Lienhypertexte">
    <w:name w:val="Hyperlink"/>
    <w:basedOn w:val="Policepardfaut"/>
    <w:uiPriority w:val="99"/>
    <w:unhideWhenUsed/>
    <w:rsid w:val="0047457A"/>
    <w:rPr>
      <w:color w:val="0000FF" w:themeColor="hyperlink"/>
      <w:u w:val="single"/>
    </w:rPr>
  </w:style>
  <w:style w:type="paragraph" w:customStyle="1" w:styleId="PageTitle">
    <w:name w:val="Page Title"/>
    <w:basedOn w:val="Normal"/>
    <w:rsid w:val="00052F11"/>
    <w:pPr>
      <w:spacing w:before="240"/>
      <w:jc w:val="center"/>
    </w:pPr>
    <w:rPr>
      <w:sz w:val="40"/>
      <w:szCs w:val="20"/>
    </w:rPr>
  </w:style>
  <w:style w:type="paragraph" w:customStyle="1" w:styleId="TableHeader">
    <w:name w:val="TableHeader"/>
    <w:basedOn w:val="Normal"/>
    <w:rsid w:val="005A57E0"/>
    <w:pPr>
      <w:spacing w:before="120" w:after="80"/>
      <w:ind w:left="144" w:right="144"/>
    </w:pPr>
    <w:rPr>
      <w:b/>
      <w:color w:val="FFFFFF"/>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08338">
      <w:bodyDiv w:val="1"/>
      <w:marLeft w:val="0"/>
      <w:marRight w:val="0"/>
      <w:marTop w:val="0"/>
      <w:marBottom w:val="0"/>
      <w:divBdr>
        <w:top w:val="none" w:sz="0" w:space="0" w:color="auto"/>
        <w:left w:val="none" w:sz="0" w:space="0" w:color="auto"/>
        <w:bottom w:val="none" w:sz="0" w:space="0" w:color="auto"/>
        <w:right w:val="none" w:sz="0" w:space="0" w:color="auto"/>
      </w:divBdr>
    </w:div>
    <w:div w:id="19881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JPDMS_USB:IRIS:Projets2014:INSIGHT:Ressources:modeleVP20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9BE6A-8F0C-AB40-94F7-96E75906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modeleVP2010.dotx</Template>
  <TotalTime>9</TotalTime>
  <Pages>38</Pages>
  <Words>5611</Words>
  <Characters>30863</Characters>
  <Application>Microsoft Macintosh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Company name placeholder</Company>
  <LinksUpToDate>false</LinksUpToDate>
  <CharactersWithSpaces>36402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InSight</dc:title>
  <dc:subject>Dossier d'Analyse Version 0.1</dc:subject>
  <dc:creator>JP Dumas</dc:creator>
  <cp:lastModifiedBy>jp Dumas</cp:lastModifiedBy>
  <cp:revision>2</cp:revision>
  <dcterms:created xsi:type="dcterms:W3CDTF">2013-12-16T03:36:00Z</dcterms:created>
  <dcterms:modified xsi:type="dcterms:W3CDTF">2013-12-16T14:42:00Z</dcterms:modified>
</cp:coreProperties>
</file>